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F28" w:rsidRPr="006A7522" w:rsidRDefault="006C4F28" w:rsidP="00BD6A95">
      <w:pPr>
        <w:spacing w:after="0" w:line="240" w:lineRule="auto"/>
        <w:outlineLvl w:val="1"/>
        <w:rPr>
          <w:rFonts w:ascii="Segoe UI" w:eastAsia="Times New Roman" w:hAnsi="Segoe UI" w:cs="Segoe UI"/>
          <w:b/>
          <w:bCs/>
          <w:color w:val="3C5020" w:themeColor="accent5" w:themeShade="80"/>
          <w:sz w:val="48"/>
          <w:szCs w:val="48"/>
          <w:lang w:eastAsia="de-DE"/>
        </w:rPr>
      </w:pPr>
      <w:proofErr w:type="gramStart"/>
      <w:r w:rsidRPr="006A7522">
        <w:rPr>
          <w:rFonts w:ascii="Segoe UI" w:eastAsia="Times New Roman" w:hAnsi="Segoe UI" w:cs="Segoe UI"/>
          <w:b/>
          <w:bCs/>
          <w:color w:val="3C5020" w:themeColor="accent5" w:themeShade="80"/>
          <w:sz w:val="48"/>
          <w:szCs w:val="48"/>
          <w:lang w:eastAsia="de-DE"/>
        </w:rPr>
        <w:t xml:space="preserve">STECKBRIEF  </w:t>
      </w:r>
      <w:r w:rsidRPr="006A7522">
        <w:rPr>
          <w:rFonts w:ascii="Segoe UI" w:eastAsia="Times New Roman" w:hAnsi="Segoe UI" w:cs="Segoe UI"/>
          <w:b/>
          <w:bCs/>
          <w:i/>
          <w:color w:val="3C5020" w:themeColor="accent5" w:themeShade="80"/>
          <w:sz w:val="48"/>
          <w:szCs w:val="48"/>
          <w:lang w:eastAsia="de-DE"/>
        </w:rPr>
        <w:t>Unser</w:t>
      </w:r>
      <w:proofErr w:type="gramEnd"/>
      <w:r w:rsidRPr="006A7522">
        <w:rPr>
          <w:rFonts w:ascii="Segoe UI" w:eastAsia="Times New Roman" w:hAnsi="Segoe UI" w:cs="Segoe UI"/>
          <w:b/>
          <w:bCs/>
          <w:i/>
          <w:color w:val="3C5020" w:themeColor="accent5" w:themeShade="80"/>
          <w:sz w:val="48"/>
          <w:szCs w:val="48"/>
          <w:lang w:eastAsia="de-DE"/>
        </w:rPr>
        <w:t xml:space="preserve"> Dorf hat Zukunft</w:t>
      </w:r>
    </w:p>
    <w:p w:rsidR="006A7522" w:rsidRDefault="006A7522" w:rsidP="00BD6A95">
      <w:pPr>
        <w:spacing w:after="0" w:line="240" w:lineRule="auto"/>
        <w:outlineLvl w:val="1"/>
        <w:rPr>
          <w:rFonts w:ascii="Segoe UI" w:eastAsia="Times New Roman" w:hAnsi="Segoe UI" w:cs="Segoe UI"/>
          <w:b/>
          <w:bCs/>
          <w:color w:val="3C5020" w:themeColor="accent5" w:themeShade="80"/>
          <w:sz w:val="32"/>
          <w:szCs w:val="32"/>
          <w:lang w:eastAsia="de-DE"/>
        </w:rPr>
      </w:pPr>
    </w:p>
    <w:p w:rsidR="006C4F28" w:rsidRPr="00F16B50" w:rsidRDefault="006C4F28" w:rsidP="00BD6A95">
      <w:pPr>
        <w:spacing w:after="0" w:line="240" w:lineRule="auto"/>
        <w:outlineLvl w:val="1"/>
        <w:rPr>
          <w:rFonts w:ascii="Segoe UI" w:eastAsia="Times New Roman" w:hAnsi="Segoe UI" w:cs="Segoe UI"/>
          <w:b/>
          <w:bCs/>
          <w:color w:val="3C5020" w:themeColor="accent5" w:themeShade="80"/>
          <w:sz w:val="32"/>
          <w:szCs w:val="32"/>
          <w:lang w:eastAsia="de-DE"/>
        </w:rPr>
      </w:pPr>
      <w:r w:rsidRPr="00F16B50">
        <w:rPr>
          <w:rFonts w:ascii="Segoe UI" w:eastAsia="Times New Roman" w:hAnsi="Segoe UI" w:cs="Segoe UI"/>
          <w:b/>
          <w:bCs/>
          <w:color w:val="3C5020" w:themeColor="accent5" w:themeShade="80"/>
          <w:sz w:val="40"/>
          <w:szCs w:val="40"/>
          <w:lang w:eastAsia="de-DE"/>
        </w:rPr>
        <w:t>RÖSSING</w:t>
      </w:r>
      <w:r w:rsidRPr="006A7522">
        <w:rPr>
          <w:rFonts w:ascii="Segoe UI" w:eastAsia="Times New Roman" w:hAnsi="Segoe UI" w:cs="Segoe UI"/>
          <w:b/>
          <w:bCs/>
          <w:color w:val="3C5020" w:themeColor="accent5" w:themeShade="80"/>
          <w:sz w:val="28"/>
          <w:szCs w:val="28"/>
          <w:lang w:eastAsia="de-DE"/>
        </w:rPr>
        <w:t xml:space="preserve"> </w:t>
      </w:r>
      <w:r w:rsidRPr="00F16B50">
        <w:rPr>
          <w:rFonts w:ascii="Segoe UI" w:eastAsia="Times New Roman" w:hAnsi="Segoe UI" w:cs="Segoe UI"/>
          <w:b/>
          <w:bCs/>
          <w:color w:val="3C5020" w:themeColor="accent5" w:themeShade="80"/>
          <w:sz w:val="32"/>
          <w:szCs w:val="32"/>
          <w:lang w:eastAsia="de-DE"/>
        </w:rPr>
        <w:t>beteiligt sich am Regionalentscheid am 20.Mai 2025</w:t>
      </w:r>
    </w:p>
    <w:p w:rsidR="006C4F28" w:rsidRDefault="006C4F28" w:rsidP="006A7522">
      <w:pPr>
        <w:spacing w:after="100" w:afterAutospacing="1" w:line="240" w:lineRule="auto"/>
        <w:jc w:val="center"/>
        <w:outlineLvl w:val="1"/>
        <w:rPr>
          <w:rFonts w:ascii="Segoe UI" w:eastAsia="Times New Roman" w:hAnsi="Segoe UI" w:cs="Segoe UI"/>
          <w:b/>
          <w:bCs/>
          <w:color w:val="747E17" w:themeColor="accent1" w:themeShade="80"/>
          <w:sz w:val="24"/>
          <w:szCs w:val="24"/>
          <w:lang w:eastAsia="de-DE"/>
        </w:rPr>
      </w:pPr>
    </w:p>
    <w:p w:rsidR="006C4F28" w:rsidRPr="006A7522" w:rsidRDefault="006C4F28" w:rsidP="006C4F28">
      <w:pPr>
        <w:spacing w:after="100" w:afterAutospacing="1" w:line="240" w:lineRule="auto"/>
        <w:outlineLvl w:val="1"/>
        <w:rPr>
          <w:rFonts w:ascii="Segoe UI" w:eastAsia="Times New Roman" w:hAnsi="Segoe UI" w:cs="Segoe UI"/>
          <w:b/>
          <w:bCs/>
          <w:color w:val="3C5020" w:themeColor="accent5" w:themeShade="80"/>
          <w:sz w:val="24"/>
          <w:szCs w:val="24"/>
          <w:lang w:eastAsia="de-DE"/>
        </w:rPr>
      </w:pPr>
      <w:r w:rsidRPr="006A7522">
        <w:rPr>
          <w:rFonts w:ascii="Segoe UI" w:eastAsia="Times New Roman" w:hAnsi="Segoe UI" w:cs="Segoe UI"/>
          <w:b/>
          <w:bCs/>
          <w:color w:val="3C5020" w:themeColor="accent5" w:themeShade="80"/>
          <w:sz w:val="24"/>
          <w:szCs w:val="24"/>
          <w:lang w:eastAsia="de-DE"/>
        </w:rPr>
        <w:t>Was motiviert uns?</w:t>
      </w:r>
    </w:p>
    <w:p w:rsidR="006C4F28" w:rsidRDefault="006C4F28" w:rsidP="005D1AB4">
      <w:pPr>
        <w:spacing w:after="100" w:afterAutospacing="1" w:line="240" w:lineRule="auto"/>
        <w:jc w:val="both"/>
        <w:outlineLvl w:val="1"/>
        <w:rPr>
          <w:rFonts w:ascii="Segoe UI" w:eastAsia="Times New Roman" w:hAnsi="Segoe UI" w:cs="Segoe UI"/>
          <w:bCs/>
          <w:color w:val="1C1E21"/>
          <w:lang w:eastAsia="de-DE"/>
        </w:rPr>
      </w:pPr>
      <w:r>
        <w:rPr>
          <w:rFonts w:ascii="Segoe UI" w:eastAsia="Times New Roman" w:hAnsi="Segoe UI" w:cs="Segoe UI"/>
          <w:bCs/>
          <w:color w:val="1C1E21"/>
          <w:lang w:eastAsia="de-DE"/>
        </w:rPr>
        <w:t xml:space="preserve">Die </w:t>
      </w:r>
      <w:proofErr w:type="spellStart"/>
      <w:r>
        <w:rPr>
          <w:rFonts w:ascii="Segoe UI" w:eastAsia="Times New Roman" w:hAnsi="Segoe UI" w:cs="Segoe UI"/>
          <w:bCs/>
          <w:color w:val="1C1E21"/>
          <w:lang w:eastAsia="de-DE"/>
        </w:rPr>
        <w:t>Rössinger</w:t>
      </w:r>
      <w:proofErr w:type="spellEnd"/>
      <w:r>
        <w:rPr>
          <w:rFonts w:ascii="Segoe UI" w:eastAsia="Times New Roman" w:hAnsi="Segoe UI" w:cs="Segoe UI"/>
          <w:bCs/>
          <w:color w:val="1C1E21"/>
          <w:lang w:eastAsia="de-DE"/>
        </w:rPr>
        <w:t xml:space="preserve"> Bürgerschaft übernimmt Verantwortung für den Erhalt der </w:t>
      </w:r>
      <w:r w:rsidR="00E44A79">
        <w:rPr>
          <w:rFonts w:ascii="Segoe UI" w:eastAsia="Times New Roman" w:hAnsi="Segoe UI" w:cs="Segoe UI"/>
          <w:bCs/>
          <w:color w:val="1C1E21"/>
          <w:lang w:eastAsia="de-DE"/>
        </w:rPr>
        <w:t xml:space="preserve">intakten </w:t>
      </w:r>
      <w:r>
        <w:rPr>
          <w:rFonts w:ascii="Segoe UI" w:eastAsia="Times New Roman" w:hAnsi="Segoe UI" w:cs="Segoe UI"/>
          <w:bCs/>
          <w:color w:val="1C1E21"/>
          <w:lang w:eastAsia="de-DE"/>
        </w:rPr>
        <w:t>Dorfgemeinschaft und die Gestal</w:t>
      </w:r>
      <w:r w:rsidR="00E60B31">
        <w:rPr>
          <w:rFonts w:ascii="Segoe UI" w:eastAsia="Times New Roman" w:hAnsi="Segoe UI" w:cs="Segoe UI"/>
          <w:bCs/>
          <w:color w:val="1C1E21"/>
          <w:lang w:eastAsia="de-DE"/>
        </w:rPr>
        <w:t xml:space="preserve">tung des Ortsbildes. Umfangreiche </w:t>
      </w:r>
      <w:r>
        <w:rPr>
          <w:rFonts w:ascii="Segoe UI" w:eastAsia="Times New Roman" w:hAnsi="Segoe UI" w:cs="Segoe UI"/>
          <w:bCs/>
          <w:color w:val="1C1E21"/>
          <w:lang w:eastAsia="de-DE"/>
        </w:rPr>
        <w:t>Verei</w:t>
      </w:r>
      <w:r w:rsidR="00E60B31">
        <w:rPr>
          <w:rFonts w:ascii="Segoe UI" w:eastAsia="Times New Roman" w:hAnsi="Segoe UI" w:cs="Segoe UI"/>
          <w:bCs/>
          <w:color w:val="1C1E21"/>
          <w:lang w:eastAsia="de-DE"/>
        </w:rPr>
        <w:t>nsveranstaltungen spiegeln das vitale Dorfl</w:t>
      </w:r>
      <w:r>
        <w:rPr>
          <w:rFonts w:ascii="Segoe UI" w:eastAsia="Times New Roman" w:hAnsi="Segoe UI" w:cs="Segoe UI"/>
          <w:bCs/>
          <w:color w:val="1C1E21"/>
          <w:lang w:eastAsia="de-DE"/>
        </w:rPr>
        <w:t>eben wider. Die Mit</w:t>
      </w:r>
      <w:r w:rsidR="00E60B31">
        <w:rPr>
          <w:rFonts w:ascii="Segoe UI" w:eastAsia="Times New Roman" w:hAnsi="Segoe UI" w:cs="Segoe UI"/>
          <w:bCs/>
          <w:color w:val="1C1E21"/>
          <w:lang w:eastAsia="de-DE"/>
        </w:rPr>
        <w:t xml:space="preserve">glieder der aktiven </w:t>
      </w:r>
      <w:r>
        <w:rPr>
          <w:rFonts w:ascii="Segoe UI" w:eastAsia="Times New Roman" w:hAnsi="Segoe UI" w:cs="Segoe UI"/>
          <w:bCs/>
          <w:color w:val="1C1E21"/>
          <w:lang w:eastAsia="de-DE"/>
        </w:rPr>
        <w:t xml:space="preserve">Vereine fördern im Miteinander das </w:t>
      </w:r>
      <w:r w:rsidR="00BD41B0">
        <w:rPr>
          <w:rFonts w:ascii="Segoe UI" w:eastAsia="Times New Roman" w:hAnsi="Segoe UI" w:cs="Segoe UI"/>
          <w:bCs/>
          <w:color w:val="1C1E21"/>
          <w:lang w:eastAsia="de-DE"/>
        </w:rPr>
        <w:t>Gemein</w:t>
      </w:r>
      <w:r>
        <w:rPr>
          <w:rFonts w:ascii="Segoe UI" w:eastAsia="Times New Roman" w:hAnsi="Segoe UI" w:cs="Segoe UI"/>
          <w:bCs/>
          <w:color w:val="1C1E21"/>
          <w:lang w:eastAsia="de-DE"/>
        </w:rPr>
        <w:t xml:space="preserve">wohl und bereichern das Leben im Ort. Sie </w:t>
      </w:r>
      <w:r w:rsidR="00783432">
        <w:rPr>
          <w:rFonts w:ascii="Segoe UI" w:eastAsia="Times New Roman" w:hAnsi="Segoe UI" w:cs="Segoe UI"/>
          <w:bCs/>
          <w:color w:val="1C1E21"/>
          <w:lang w:eastAsia="de-DE"/>
        </w:rPr>
        <w:t xml:space="preserve">engagieren </w:t>
      </w:r>
      <w:r>
        <w:rPr>
          <w:rFonts w:ascii="Segoe UI" w:eastAsia="Times New Roman" w:hAnsi="Segoe UI" w:cs="Segoe UI"/>
          <w:bCs/>
          <w:color w:val="1C1E21"/>
          <w:lang w:eastAsia="de-DE"/>
        </w:rPr>
        <w:t>si</w:t>
      </w:r>
      <w:r w:rsidR="002829A9">
        <w:rPr>
          <w:rFonts w:ascii="Segoe UI" w:eastAsia="Times New Roman" w:hAnsi="Segoe UI" w:cs="Segoe UI"/>
          <w:bCs/>
          <w:color w:val="1C1E21"/>
          <w:lang w:eastAsia="de-DE"/>
        </w:rPr>
        <w:t xml:space="preserve">ch </w:t>
      </w:r>
      <w:r w:rsidR="008D5984">
        <w:rPr>
          <w:rFonts w:ascii="Segoe UI" w:eastAsia="Times New Roman" w:hAnsi="Segoe UI" w:cs="Segoe UI"/>
          <w:bCs/>
          <w:color w:val="1C1E21"/>
          <w:lang w:eastAsia="de-DE"/>
        </w:rPr>
        <w:t xml:space="preserve">ehrenamtlich </w:t>
      </w:r>
      <w:r w:rsidR="002829A9">
        <w:rPr>
          <w:rFonts w:ascii="Segoe UI" w:eastAsia="Times New Roman" w:hAnsi="Segoe UI" w:cs="Segoe UI"/>
          <w:bCs/>
          <w:color w:val="1C1E21"/>
          <w:lang w:eastAsia="de-DE"/>
        </w:rPr>
        <w:t xml:space="preserve">für die Fortentwicklung des Dorfes </w:t>
      </w:r>
      <w:r>
        <w:rPr>
          <w:rFonts w:ascii="Segoe UI" w:eastAsia="Times New Roman" w:hAnsi="Segoe UI" w:cs="Segoe UI"/>
          <w:bCs/>
          <w:color w:val="1C1E21"/>
          <w:lang w:eastAsia="de-DE"/>
        </w:rPr>
        <w:t xml:space="preserve">und sind im </w:t>
      </w:r>
      <w:r w:rsidRPr="00CE363D">
        <w:rPr>
          <w:rFonts w:ascii="Segoe UI" w:eastAsia="Times New Roman" w:hAnsi="Segoe UI" w:cs="Segoe UI"/>
          <w:b/>
          <w:bCs/>
          <w:color w:val="3C5020" w:themeColor="accent5" w:themeShade="80"/>
          <w:lang w:eastAsia="de-DE"/>
        </w:rPr>
        <w:t>Kulturkre</w:t>
      </w:r>
      <w:r w:rsidR="00E60B31" w:rsidRPr="00CE363D">
        <w:rPr>
          <w:rFonts w:ascii="Segoe UI" w:eastAsia="Times New Roman" w:hAnsi="Segoe UI" w:cs="Segoe UI"/>
          <w:b/>
          <w:bCs/>
          <w:color w:val="3C5020" w:themeColor="accent5" w:themeShade="80"/>
          <w:lang w:eastAsia="de-DE"/>
        </w:rPr>
        <w:t>is Rössing</w:t>
      </w:r>
      <w:r w:rsidR="00E60B31" w:rsidRPr="00CE363D">
        <w:rPr>
          <w:rFonts w:ascii="Segoe UI" w:eastAsia="Times New Roman" w:hAnsi="Segoe UI" w:cs="Segoe UI"/>
          <w:bCs/>
          <w:color w:val="3C5020" w:themeColor="accent5" w:themeShade="80"/>
          <w:lang w:eastAsia="de-DE"/>
        </w:rPr>
        <w:t xml:space="preserve"> </w:t>
      </w:r>
      <w:r w:rsidR="00E60B31">
        <w:rPr>
          <w:rFonts w:ascii="Segoe UI" w:eastAsia="Times New Roman" w:hAnsi="Segoe UI" w:cs="Segoe UI"/>
          <w:bCs/>
          <w:color w:val="1C1E21"/>
          <w:lang w:eastAsia="de-DE"/>
        </w:rPr>
        <w:t>organisiert. Mit Lebendigkeit, Vielfalt und Zuwendung</w:t>
      </w:r>
      <w:r w:rsidR="002829A9">
        <w:rPr>
          <w:rFonts w:ascii="Segoe UI" w:eastAsia="Times New Roman" w:hAnsi="Segoe UI" w:cs="Segoe UI"/>
          <w:bCs/>
          <w:color w:val="1C1E21"/>
          <w:lang w:eastAsia="de-DE"/>
        </w:rPr>
        <w:t xml:space="preserve"> wird die Gemeinschaft</w:t>
      </w:r>
      <w:r w:rsidR="00783432">
        <w:rPr>
          <w:rFonts w:ascii="Segoe UI" w:eastAsia="Times New Roman" w:hAnsi="Segoe UI" w:cs="Segoe UI"/>
          <w:bCs/>
          <w:color w:val="1C1E21"/>
          <w:lang w:eastAsia="de-DE"/>
        </w:rPr>
        <w:t xml:space="preserve"> in der Bürgerschaft</w:t>
      </w:r>
      <w:r w:rsidR="00E44A79">
        <w:rPr>
          <w:rFonts w:ascii="Segoe UI" w:eastAsia="Times New Roman" w:hAnsi="Segoe UI" w:cs="Segoe UI"/>
          <w:bCs/>
          <w:color w:val="1C1E21"/>
          <w:lang w:eastAsia="de-DE"/>
        </w:rPr>
        <w:t xml:space="preserve"> gespeist</w:t>
      </w:r>
      <w:r w:rsidR="00BD41B0">
        <w:rPr>
          <w:rFonts w:ascii="Segoe UI" w:eastAsia="Times New Roman" w:hAnsi="Segoe UI" w:cs="Segoe UI"/>
          <w:bCs/>
          <w:color w:val="1C1E21"/>
          <w:lang w:eastAsia="de-DE"/>
        </w:rPr>
        <w:t xml:space="preserve">. </w:t>
      </w:r>
      <w:r w:rsidR="002829A9">
        <w:rPr>
          <w:rFonts w:ascii="Segoe UI" w:eastAsia="Times New Roman" w:hAnsi="Segoe UI" w:cs="Segoe UI"/>
          <w:bCs/>
          <w:color w:val="1C1E21"/>
          <w:lang w:eastAsia="de-DE"/>
        </w:rPr>
        <w:t>K</w:t>
      </w:r>
      <w:r w:rsidR="00C95A67">
        <w:rPr>
          <w:rFonts w:ascii="Segoe UI" w:eastAsia="Times New Roman" w:hAnsi="Segoe UI" w:cs="Segoe UI"/>
          <w:bCs/>
          <w:color w:val="1C1E21"/>
          <w:lang w:eastAsia="de-DE"/>
        </w:rPr>
        <w:t xml:space="preserve">reative Projekte </w:t>
      </w:r>
      <w:r w:rsidR="008D5984">
        <w:rPr>
          <w:rFonts w:ascii="Segoe UI" w:eastAsia="Times New Roman" w:hAnsi="Segoe UI" w:cs="Segoe UI"/>
          <w:bCs/>
          <w:color w:val="1C1E21"/>
          <w:lang w:eastAsia="de-DE"/>
        </w:rPr>
        <w:t xml:space="preserve">für die </w:t>
      </w:r>
      <w:r w:rsidR="00783432">
        <w:rPr>
          <w:rFonts w:ascii="Segoe UI" w:eastAsia="Times New Roman" w:hAnsi="Segoe UI" w:cs="Segoe UI"/>
          <w:bCs/>
          <w:color w:val="1C1E21"/>
          <w:lang w:eastAsia="de-DE"/>
        </w:rPr>
        <w:t>Begeg</w:t>
      </w:r>
      <w:r w:rsidR="00E60B31">
        <w:rPr>
          <w:rFonts w:ascii="Segoe UI" w:eastAsia="Times New Roman" w:hAnsi="Segoe UI" w:cs="Segoe UI"/>
          <w:bCs/>
          <w:color w:val="1C1E21"/>
          <w:lang w:eastAsia="de-DE"/>
        </w:rPr>
        <w:t>nung</w:t>
      </w:r>
      <w:r w:rsidR="008D5984">
        <w:rPr>
          <w:rFonts w:ascii="Segoe UI" w:eastAsia="Times New Roman" w:hAnsi="Segoe UI" w:cs="Segoe UI"/>
          <w:bCs/>
          <w:color w:val="1C1E21"/>
          <w:lang w:eastAsia="de-DE"/>
        </w:rPr>
        <w:t xml:space="preserve"> von Jung und Alt </w:t>
      </w:r>
      <w:r w:rsidR="00783432">
        <w:rPr>
          <w:rFonts w:ascii="Segoe UI" w:eastAsia="Times New Roman" w:hAnsi="Segoe UI" w:cs="Segoe UI"/>
          <w:bCs/>
          <w:color w:val="1C1E21"/>
          <w:lang w:eastAsia="de-DE"/>
        </w:rPr>
        <w:t>stärken</w:t>
      </w:r>
      <w:r w:rsidR="00C95A67">
        <w:rPr>
          <w:rFonts w:ascii="Segoe UI" w:eastAsia="Times New Roman" w:hAnsi="Segoe UI" w:cs="Segoe UI"/>
          <w:bCs/>
          <w:color w:val="1C1E21"/>
          <w:lang w:eastAsia="de-DE"/>
        </w:rPr>
        <w:t xml:space="preserve"> den bürgerschaftlichen </w:t>
      </w:r>
      <w:r w:rsidR="00783432">
        <w:rPr>
          <w:rFonts w:ascii="Segoe UI" w:eastAsia="Times New Roman" w:hAnsi="Segoe UI" w:cs="Segoe UI"/>
          <w:bCs/>
          <w:color w:val="1C1E21"/>
          <w:lang w:eastAsia="de-DE"/>
        </w:rPr>
        <w:t>Zusammenhalt</w:t>
      </w:r>
      <w:r w:rsidR="00C95A67">
        <w:rPr>
          <w:rFonts w:ascii="Segoe UI" w:eastAsia="Times New Roman" w:hAnsi="Segoe UI" w:cs="Segoe UI"/>
          <w:bCs/>
          <w:color w:val="1C1E21"/>
          <w:lang w:eastAsia="de-DE"/>
        </w:rPr>
        <w:t>.</w:t>
      </w:r>
      <w:r>
        <w:rPr>
          <w:rFonts w:ascii="Segoe UI" w:eastAsia="Times New Roman" w:hAnsi="Segoe UI" w:cs="Segoe UI"/>
          <w:bCs/>
          <w:color w:val="1C1E21"/>
          <w:lang w:eastAsia="de-DE"/>
        </w:rPr>
        <w:t xml:space="preserve"> </w:t>
      </w:r>
    </w:p>
    <w:p w:rsidR="006C4F28" w:rsidRPr="006A7522" w:rsidRDefault="006C4F28" w:rsidP="006C4F28">
      <w:pPr>
        <w:spacing w:after="100" w:afterAutospacing="1" w:line="240" w:lineRule="auto"/>
        <w:outlineLvl w:val="1"/>
        <w:rPr>
          <w:rFonts w:ascii="Segoe UI" w:eastAsia="Times New Roman" w:hAnsi="Segoe UI" w:cs="Segoe UI"/>
          <w:b/>
          <w:bCs/>
          <w:color w:val="3C5020" w:themeColor="accent5" w:themeShade="80"/>
          <w:sz w:val="24"/>
          <w:szCs w:val="24"/>
          <w:lang w:eastAsia="de-DE"/>
        </w:rPr>
      </w:pPr>
      <w:r w:rsidRPr="006A7522">
        <w:rPr>
          <w:rFonts w:ascii="Segoe UI" w:eastAsia="Times New Roman" w:hAnsi="Segoe UI" w:cs="Segoe UI"/>
          <w:b/>
          <w:bCs/>
          <w:color w:val="3C5020" w:themeColor="accent5" w:themeShade="80"/>
          <w:sz w:val="24"/>
          <w:szCs w:val="24"/>
          <w:lang w:eastAsia="de-DE"/>
        </w:rPr>
        <w:t>Worauf sind wir stolz?</w:t>
      </w:r>
    </w:p>
    <w:p w:rsidR="006C4F28" w:rsidRDefault="006C4F28" w:rsidP="005D1AB4">
      <w:pPr>
        <w:spacing w:after="100" w:afterAutospacing="1" w:line="240" w:lineRule="auto"/>
        <w:jc w:val="both"/>
        <w:outlineLvl w:val="1"/>
        <w:rPr>
          <w:rFonts w:ascii="Segoe UI" w:eastAsia="Times New Roman" w:hAnsi="Segoe UI" w:cs="Segoe UI"/>
          <w:bCs/>
          <w:color w:val="1C1E21"/>
          <w:lang w:eastAsia="de-DE"/>
        </w:rPr>
      </w:pPr>
      <w:r>
        <w:rPr>
          <w:rFonts w:ascii="Segoe UI" w:eastAsia="Times New Roman" w:hAnsi="Segoe UI" w:cs="Segoe UI"/>
          <w:bCs/>
          <w:color w:val="1C1E21"/>
          <w:lang w:eastAsia="de-DE"/>
        </w:rPr>
        <w:t xml:space="preserve">Die Bürgerschaft beteiligt sich an der Dorfgestaltung </w:t>
      </w:r>
      <w:r w:rsidR="00BA64E4">
        <w:rPr>
          <w:rFonts w:ascii="Segoe UI" w:eastAsia="Times New Roman" w:hAnsi="Segoe UI" w:cs="Segoe UI"/>
          <w:bCs/>
          <w:color w:val="1C1E21"/>
          <w:lang w:eastAsia="de-DE"/>
        </w:rPr>
        <w:t xml:space="preserve">mit pflegerischen Maßnahmen und nachhaltigen </w:t>
      </w:r>
      <w:r w:rsidR="00F16B50">
        <w:rPr>
          <w:rFonts w:ascii="Segoe UI" w:eastAsia="Times New Roman" w:hAnsi="Segoe UI" w:cs="Segoe UI"/>
          <w:bCs/>
          <w:color w:val="1C1E21"/>
          <w:lang w:eastAsia="de-DE"/>
        </w:rPr>
        <w:t>Umweltprojekten,</w:t>
      </w:r>
      <w:r>
        <w:rPr>
          <w:rFonts w:ascii="Segoe UI" w:eastAsia="Times New Roman" w:hAnsi="Segoe UI" w:cs="Segoe UI"/>
          <w:bCs/>
          <w:color w:val="1C1E21"/>
          <w:lang w:eastAsia="de-DE"/>
        </w:rPr>
        <w:t xml:space="preserve"> z.B. </w:t>
      </w:r>
      <w:r w:rsidR="00BA64E4">
        <w:rPr>
          <w:rFonts w:ascii="Segoe UI" w:eastAsia="Times New Roman" w:hAnsi="Segoe UI" w:cs="Segoe UI"/>
          <w:bCs/>
          <w:color w:val="1C1E21"/>
          <w:lang w:eastAsia="de-DE"/>
        </w:rPr>
        <w:t xml:space="preserve">die </w:t>
      </w:r>
      <w:r>
        <w:rPr>
          <w:rFonts w:ascii="Segoe UI" w:eastAsia="Times New Roman" w:hAnsi="Segoe UI" w:cs="Segoe UI"/>
          <w:bCs/>
          <w:color w:val="1C1E21"/>
          <w:lang w:eastAsia="de-DE"/>
        </w:rPr>
        <w:t>Streuobstwiese und Blühflächen im Ort sowie Baumpflanzungen im Ort und am Ortsrand. Das</w:t>
      </w:r>
      <w:r w:rsidR="00121AB7">
        <w:rPr>
          <w:rFonts w:ascii="Segoe UI" w:eastAsia="Times New Roman" w:hAnsi="Segoe UI" w:cs="Segoe UI"/>
          <w:bCs/>
          <w:color w:val="1C1E21"/>
          <w:lang w:eastAsia="de-DE"/>
        </w:rPr>
        <w:t xml:space="preserve"> </w:t>
      </w:r>
      <w:r w:rsidRPr="00CE363D">
        <w:rPr>
          <w:rFonts w:ascii="Segoe UI" w:eastAsia="Times New Roman" w:hAnsi="Segoe UI" w:cs="Segoe UI"/>
          <w:b/>
          <w:bCs/>
          <w:i/>
          <w:color w:val="3C5020" w:themeColor="accent5" w:themeShade="80"/>
          <w:lang w:eastAsia="de-DE"/>
        </w:rPr>
        <w:t>Gemeinschaftsprojekt Umwelt</w:t>
      </w:r>
      <w:r w:rsidRPr="00CE363D">
        <w:rPr>
          <w:rFonts w:ascii="Segoe UI" w:eastAsia="Times New Roman" w:hAnsi="Segoe UI" w:cs="Segoe UI"/>
          <w:bCs/>
          <w:color w:val="3C5020" w:themeColor="accent5" w:themeShade="80"/>
          <w:lang w:eastAsia="de-DE"/>
        </w:rPr>
        <w:t xml:space="preserve"> </w:t>
      </w:r>
      <w:r>
        <w:rPr>
          <w:rFonts w:ascii="Segoe UI" w:eastAsia="Times New Roman" w:hAnsi="Segoe UI" w:cs="Segoe UI"/>
          <w:bCs/>
          <w:color w:val="1C1E21"/>
          <w:lang w:eastAsia="de-DE"/>
        </w:rPr>
        <w:t xml:space="preserve">von Bürgerstiftung, Dorfpflege und Freizeitsee hat im Ort zur Gestaltung einer Blühwiese (0,5 ha) und zu einem Lehrpfad am Freizeitsee für Kinder und Erwachsene beigetragen. Das Heersumer Sommertheater </w:t>
      </w:r>
      <w:r w:rsidR="00A40778">
        <w:rPr>
          <w:rFonts w:ascii="Segoe UI" w:eastAsia="Times New Roman" w:hAnsi="Segoe UI" w:cs="Segoe UI"/>
          <w:bCs/>
          <w:color w:val="1C1E21"/>
          <w:lang w:eastAsia="de-DE"/>
        </w:rPr>
        <w:t xml:space="preserve">hat </w:t>
      </w:r>
      <w:r>
        <w:rPr>
          <w:rFonts w:ascii="Segoe UI" w:eastAsia="Times New Roman" w:hAnsi="Segoe UI" w:cs="Segoe UI"/>
          <w:bCs/>
          <w:color w:val="1C1E21"/>
          <w:lang w:eastAsia="de-DE"/>
        </w:rPr>
        <w:t xml:space="preserve">in Rössing </w:t>
      </w:r>
      <w:r w:rsidR="00A40778">
        <w:rPr>
          <w:rFonts w:ascii="Segoe UI" w:eastAsia="Times New Roman" w:hAnsi="Segoe UI" w:cs="Segoe UI"/>
          <w:bCs/>
          <w:color w:val="1C1E21"/>
          <w:lang w:eastAsia="de-DE"/>
        </w:rPr>
        <w:t xml:space="preserve">im Jahr 2024 mit </w:t>
      </w:r>
      <w:proofErr w:type="spellStart"/>
      <w:r w:rsidR="00A40778">
        <w:rPr>
          <w:rFonts w:ascii="Segoe UI" w:eastAsia="Times New Roman" w:hAnsi="Segoe UI" w:cs="Segoe UI"/>
          <w:bCs/>
          <w:color w:val="1C1E21"/>
          <w:lang w:eastAsia="de-DE"/>
        </w:rPr>
        <w:t>Rössinger</w:t>
      </w:r>
      <w:proofErr w:type="spellEnd"/>
      <w:r w:rsidR="00A40778">
        <w:rPr>
          <w:rFonts w:ascii="Segoe UI" w:eastAsia="Times New Roman" w:hAnsi="Segoe UI" w:cs="Segoe UI"/>
          <w:bCs/>
          <w:color w:val="1C1E21"/>
          <w:lang w:eastAsia="de-DE"/>
        </w:rPr>
        <w:t xml:space="preserve"> Akteuren </w:t>
      </w:r>
      <w:r>
        <w:rPr>
          <w:rFonts w:ascii="Segoe UI" w:eastAsia="Times New Roman" w:hAnsi="Segoe UI" w:cs="Segoe UI"/>
          <w:bCs/>
          <w:color w:val="1C1E21"/>
          <w:lang w:eastAsia="de-DE"/>
        </w:rPr>
        <w:t>das musisch-</w:t>
      </w:r>
      <w:r w:rsidR="00121AB7">
        <w:rPr>
          <w:rFonts w:ascii="Segoe UI" w:eastAsia="Times New Roman" w:hAnsi="Segoe UI" w:cs="Segoe UI"/>
          <w:bCs/>
          <w:color w:val="1C1E21"/>
          <w:lang w:eastAsia="de-DE"/>
        </w:rPr>
        <w:t xml:space="preserve">kulturelle Interesse beflügelt. </w:t>
      </w:r>
      <w:r>
        <w:rPr>
          <w:rFonts w:ascii="Segoe UI" w:eastAsia="Times New Roman" w:hAnsi="Segoe UI" w:cs="Segoe UI"/>
          <w:bCs/>
          <w:color w:val="1C1E21"/>
          <w:lang w:eastAsia="de-DE"/>
        </w:rPr>
        <w:t>Vortragsreihen der Landfrauen</w:t>
      </w:r>
      <w:r w:rsidR="00F16B50">
        <w:rPr>
          <w:rFonts w:ascii="Segoe UI" w:eastAsia="Times New Roman" w:hAnsi="Segoe UI" w:cs="Segoe UI"/>
          <w:bCs/>
          <w:color w:val="1C1E21"/>
          <w:lang w:eastAsia="de-DE"/>
        </w:rPr>
        <w:t>, DRK</w:t>
      </w:r>
      <w:r>
        <w:rPr>
          <w:rFonts w:ascii="Segoe UI" w:eastAsia="Times New Roman" w:hAnsi="Segoe UI" w:cs="Segoe UI"/>
          <w:bCs/>
          <w:color w:val="1C1E21"/>
          <w:lang w:eastAsia="de-DE"/>
        </w:rPr>
        <w:t xml:space="preserve"> und Dorfpflege zu Umwelt</w:t>
      </w:r>
      <w:r w:rsidR="00121AB7">
        <w:rPr>
          <w:rFonts w:ascii="Segoe UI" w:eastAsia="Times New Roman" w:hAnsi="Segoe UI" w:cs="Segoe UI"/>
          <w:bCs/>
          <w:color w:val="1C1E21"/>
          <w:lang w:eastAsia="de-DE"/>
        </w:rPr>
        <w:t>-</w:t>
      </w:r>
      <w:r>
        <w:rPr>
          <w:rFonts w:ascii="Segoe UI" w:eastAsia="Times New Roman" w:hAnsi="Segoe UI" w:cs="Segoe UI"/>
          <w:bCs/>
          <w:color w:val="1C1E21"/>
          <w:lang w:eastAsia="de-DE"/>
        </w:rPr>
        <w:t>themen wurden mit gro</w:t>
      </w:r>
      <w:r w:rsidR="00121AB7">
        <w:rPr>
          <w:rFonts w:ascii="Segoe UI" w:eastAsia="Times New Roman" w:hAnsi="Segoe UI" w:cs="Segoe UI"/>
          <w:bCs/>
          <w:color w:val="1C1E21"/>
          <w:lang w:eastAsia="de-DE"/>
        </w:rPr>
        <w:t xml:space="preserve">ßem Interesse angenommen, z.B. </w:t>
      </w:r>
      <w:r w:rsidR="00121AB7">
        <w:rPr>
          <w:rFonts w:ascii="Segoe UI" w:eastAsia="Times New Roman" w:hAnsi="Segoe UI" w:cs="Segoe UI"/>
          <w:bCs/>
          <w:i/>
          <w:color w:val="1C1E21"/>
          <w:lang w:eastAsia="de-DE"/>
        </w:rPr>
        <w:t xml:space="preserve">Das Klima - </w:t>
      </w:r>
      <w:r>
        <w:rPr>
          <w:rFonts w:ascii="Segoe UI" w:eastAsia="Times New Roman" w:hAnsi="Segoe UI" w:cs="Segoe UI"/>
          <w:bCs/>
          <w:color w:val="1C1E21"/>
          <w:lang w:eastAsia="de-DE"/>
        </w:rPr>
        <w:t>ein Vortra</w:t>
      </w:r>
      <w:r w:rsidR="00121AB7">
        <w:rPr>
          <w:rFonts w:ascii="Segoe UI" w:eastAsia="Times New Roman" w:hAnsi="Segoe UI" w:cs="Segoe UI"/>
          <w:bCs/>
          <w:color w:val="1C1E21"/>
          <w:lang w:eastAsia="de-DE"/>
        </w:rPr>
        <w:t>g von TV Meteorologe Sven Plöger</w:t>
      </w:r>
      <w:r>
        <w:rPr>
          <w:rFonts w:ascii="Segoe UI" w:eastAsia="Times New Roman" w:hAnsi="Segoe UI" w:cs="Segoe UI"/>
          <w:bCs/>
          <w:color w:val="1C1E21"/>
          <w:lang w:eastAsia="de-DE"/>
        </w:rPr>
        <w:t>. Stolz sind wir</w:t>
      </w:r>
      <w:r w:rsidR="00A40778">
        <w:rPr>
          <w:rFonts w:ascii="Segoe UI" w:eastAsia="Times New Roman" w:hAnsi="Segoe UI" w:cs="Segoe UI"/>
          <w:bCs/>
          <w:color w:val="1C1E21"/>
          <w:lang w:eastAsia="de-DE"/>
        </w:rPr>
        <w:t xml:space="preserve"> auch auf die abwechslungsreichen</w:t>
      </w:r>
      <w:r w:rsidR="00F16B50">
        <w:rPr>
          <w:rFonts w:ascii="Segoe UI" w:eastAsia="Times New Roman" w:hAnsi="Segoe UI" w:cs="Segoe UI"/>
          <w:bCs/>
          <w:color w:val="1C1E21"/>
          <w:lang w:eastAsia="de-DE"/>
        </w:rPr>
        <w:t xml:space="preserve"> Feste im Ort</w:t>
      </w:r>
      <w:r>
        <w:rPr>
          <w:rFonts w:ascii="Segoe UI" w:eastAsia="Times New Roman" w:hAnsi="Segoe UI" w:cs="Segoe UI"/>
          <w:bCs/>
          <w:color w:val="1C1E21"/>
          <w:lang w:eastAsia="de-DE"/>
        </w:rPr>
        <w:t>. Die offene und aktive Dorfgemeinsch</w:t>
      </w:r>
      <w:r w:rsidR="00017938">
        <w:rPr>
          <w:rFonts w:ascii="Segoe UI" w:eastAsia="Times New Roman" w:hAnsi="Segoe UI" w:cs="Segoe UI"/>
          <w:bCs/>
          <w:color w:val="1C1E21"/>
          <w:lang w:eastAsia="de-DE"/>
        </w:rPr>
        <w:t>aft in ihrem</w:t>
      </w:r>
      <w:r w:rsidR="00A40778">
        <w:rPr>
          <w:rFonts w:ascii="Segoe UI" w:eastAsia="Times New Roman" w:hAnsi="Segoe UI" w:cs="Segoe UI"/>
          <w:bCs/>
          <w:color w:val="1C1E21"/>
          <w:lang w:eastAsia="de-DE"/>
        </w:rPr>
        <w:t xml:space="preserve"> </w:t>
      </w:r>
      <w:r w:rsidR="00121AB7">
        <w:rPr>
          <w:rFonts w:ascii="Segoe UI" w:eastAsia="Times New Roman" w:hAnsi="Segoe UI" w:cs="Segoe UI"/>
          <w:bCs/>
          <w:color w:val="1C1E21"/>
          <w:lang w:eastAsia="de-DE"/>
        </w:rPr>
        <w:t xml:space="preserve">vitalen und </w:t>
      </w:r>
      <w:r w:rsidR="00A40778">
        <w:rPr>
          <w:rFonts w:ascii="Segoe UI" w:eastAsia="Times New Roman" w:hAnsi="Segoe UI" w:cs="Segoe UI"/>
          <w:bCs/>
          <w:color w:val="1C1E21"/>
          <w:lang w:eastAsia="de-DE"/>
        </w:rPr>
        <w:t xml:space="preserve">lebenswerten </w:t>
      </w:r>
      <w:r w:rsidR="00121AB7">
        <w:rPr>
          <w:rFonts w:ascii="Segoe UI" w:eastAsia="Times New Roman" w:hAnsi="Segoe UI" w:cs="Segoe UI"/>
          <w:bCs/>
          <w:color w:val="1C1E21"/>
          <w:lang w:eastAsia="de-DE"/>
        </w:rPr>
        <w:t>„</w:t>
      </w:r>
      <w:r w:rsidR="00A40778">
        <w:rPr>
          <w:rFonts w:ascii="Segoe UI" w:eastAsia="Times New Roman" w:hAnsi="Segoe UI" w:cs="Segoe UI"/>
          <w:bCs/>
          <w:color w:val="1C1E21"/>
          <w:lang w:eastAsia="de-DE"/>
        </w:rPr>
        <w:t>Mikrokosmos</w:t>
      </w:r>
      <w:r w:rsidR="00121AB7">
        <w:rPr>
          <w:rFonts w:ascii="Segoe UI" w:eastAsia="Times New Roman" w:hAnsi="Segoe UI" w:cs="Segoe UI"/>
          <w:bCs/>
          <w:color w:val="1C1E21"/>
          <w:lang w:eastAsia="de-DE"/>
        </w:rPr>
        <w:t>“</w:t>
      </w:r>
      <w:r>
        <w:rPr>
          <w:rFonts w:ascii="Segoe UI" w:eastAsia="Times New Roman" w:hAnsi="Segoe UI" w:cs="Segoe UI"/>
          <w:bCs/>
          <w:color w:val="1C1E21"/>
          <w:lang w:eastAsia="de-DE"/>
        </w:rPr>
        <w:t xml:space="preserve"> ist unsere Inspiration. Die persönliche Kommunikation und die aktiven Vereine mit ihrer starken Jugendarbeit sind</w:t>
      </w:r>
      <w:r w:rsidR="00121AB7">
        <w:rPr>
          <w:rFonts w:ascii="Segoe UI" w:eastAsia="Times New Roman" w:hAnsi="Segoe UI" w:cs="Segoe UI"/>
          <w:bCs/>
          <w:color w:val="1C1E21"/>
          <w:lang w:eastAsia="de-DE"/>
        </w:rPr>
        <w:t xml:space="preserve"> zukunftsweisend. Der Ort ist attraktiv für Neubürger und kümmert sich mit seiner Willkommenskultur um Geflüchtete aus der Ukraine.</w:t>
      </w:r>
    </w:p>
    <w:p w:rsidR="006C4F28" w:rsidRPr="006A7522" w:rsidRDefault="00BA64E4" w:rsidP="006C4F28">
      <w:pPr>
        <w:spacing w:after="100" w:afterAutospacing="1" w:line="240" w:lineRule="auto"/>
        <w:outlineLvl w:val="1"/>
        <w:rPr>
          <w:rFonts w:ascii="Segoe UI" w:eastAsia="Times New Roman" w:hAnsi="Segoe UI" w:cs="Segoe UI"/>
          <w:b/>
          <w:bCs/>
          <w:color w:val="3C5020" w:themeColor="accent5" w:themeShade="80"/>
          <w:sz w:val="24"/>
          <w:szCs w:val="24"/>
          <w:lang w:eastAsia="de-DE"/>
        </w:rPr>
      </w:pPr>
      <w:r>
        <w:rPr>
          <w:rFonts w:ascii="Segoe UI" w:eastAsia="Times New Roman" w:hAnsi="Segoe UI" w:cs="Segoe UI"/>
          <w:b/>
          <w:bCs/>
          <w:color w:val="3C5020" w:themeColor="accent5" w:themeShade="80"/>
          <w:sz w:val="24"/>
          <w:szCs w:val="24"/>
          <w:lang w:eastAsia="de-DE"/>
        </w:rPr>
        <w:t xml:space="preserve">Unsere </w:t>
      </w:r>
      <w:r w:rsidR="006C4F28" w:rsidRPr="006A7522">
        <w:rPr>
          <w:rFonts w:ascii="Segoe UI" w:eastAsia="Times New Roman" w:hAnsi="Segoe UI" w:cs="Segoe UI"/>
          <w:b/>
          <w:bCs/>
          <w:color w:val="3C5020" w:themeColor="accent5" w:themeShade="80"/>
          <w:sz w:val="24"/>
          <w:szCs w:val="24"/>
          <w:lang w:eastAsia="de-DE"/>
        </w:rPr>
        <w:t>Dorfgemeinschaft</w:t>
      </w:r>
    </w:p>
    <w:p w:rsidR="00382A7E" w:rsidRDefault="006C4F28" w:rsidP="005D1AB4">
      <w:pPr>
        <w:pStyle w:val="StandardWeb"/>
        <w:spacing w:before="0" w:beforeAutospacing="0" w:after="0" w:afterAutospacing="0"/>
        <w:jc w:val="both"/>
        <w:rPr>
          <w:rFonts w:ascii="Segoe UI" w:eastAsiaTheme="minorEastAsia" w:hAnsi="Segoe UI" w:cs="Segoe UI"/>
          <w:color w:val="000000" w:themeColor="text1"/>
          <w:kern w:val="24"/>
          <w:sz w:val="22"/>
          <w:szCs w:val="22"/>
        </w:rPr>
      </w:pPr>
      <w:r>
        <w:rPr>
          <w:rFonts w:ascii="Segoe UI" w:eastAsiaTheme="minorEastAsia" w:hAnsi="Segoe UI" w:cs="Segoe UI"/>
          <w:bCs/>
          <w:color w:val="000000" w:themeColor="text1"/>
          <w:kern w:val="24"/>
          <w:sz w:val="22"/>
          <w:szCs w:val="22"/>
        </w:rPr>
        <w:t xml:space="preserve">Unser aktives Dorfleben basiert auf Freude, Vertrauen und Gemeinsamkeit. Es wird gestaltet und </w:t>
      </w:r>
      <w:r w:rsidR="003047FF">
        <w:rPr>
          <w:rFonts w:ascii="Segoe UI" w:eastAsiaTheme="minorEastAsia" w:hAnsi="Segoe UI" w:cs="Segoe UI"/>
          <w:bCs/>
          <w:color w:val="000000" w:themeColor="text1"/>
          <w:kern w:val="24"/>
          <w:sz w:val="22"/>
          <w:szCs w:val="22"/>
        </w:rPr>
        <w:t xml:space="preserve"> </w:t>
      </w:r>
      <w:r w:rsidR="00A40778">
        <w:rPr>
          <w:rFonts w:ascii="Segoe UI" w:eastAsiaTheme="minorEastAsia" w:hAnsi="Segoe UI" w:cs="Segoe UI"/>
          <w:bCs/>
          <w:color w:val="000000" w:themeColor="text1"/>
          <w:kern w:val="24"/>
          <w:sz w:val="22"/>
          <w:szCs w:val="22"/>
        </w:rPr>
        <w:t xml:space="preserve">belebt durch ein vielfältiges Programm </w:t>
      </w:r>
      <w:r>
        <w:rPr>
          <w:rFonts w:ascii="Segoe UI" w:eastAsiaTheme="minorEastAsia" w:hAnsi="Segoe UI" w:cs="Segoe UI"/>
          <w:bCs/>
          <w:color w:val="000000" w:themeColor="text1"/>
          <w:kern w:val="24"/>
          <w:sz w:val="22"/>
          <w:szCs w:val="22"/>
        </w:rPr>
        <w:t>regelmäßige</w:t>
      </w:r>
      <w:r w:rsidR="00A40778">
        <w:rPr>
          <w:rFonts w:ascii="Segoe UI" w:eastAsiaTheme="minorEastAsia" w:hAnsi="Segoe UI" w:cs="Segoe UI"/>
          <w:bCs/>
          <w:color w:val="000000" w:themeColor="text1"/>
          <w:kern w:val="24"/>
          <w:sz w:val="22"/>
          <w:szCs w:val="22"/>
        </w:rPr>
        <w:t>r</w:t>
      </w:r>
      <w:r>
        <w:rPr>
          <w:rFonts w:ascii="Segoe UI" w:eastAsiaTheme="minorEastAsia" w:hAnsi="Segoe UI" w:cs="Segoe UI"/>
          <w:bCs/>
          <w:color w:val="000000" w:themeColor="text1"/>
          <w:kern w:val="24"/>
          <w:sz w:val="22"/>
          <w:szCs w:val="22"/>
        </w:rPr>
        <w:t xml:space="preserve"> Veranstaltungen:</w:t>
      </w:r>
      <w:r>
        <w:rPr>
          <w:rFonts w:ascii="Segoe UI" w:hAnsi="Segoe UI" w:cs="Segoe UI"/>
          <w:sz w:val="22"/>
          <w:szCs w:val="22"/>
        </w:rPr>
        <w:t xml:space="preserve"> </w:t>
      </w:r>
      <w:r w:rsidR="00A40778">
        <w:rPr>
          <w:rFonts w:ascii="Segoe UI" w:eastAsiaTheme="minorEastAsia" w:hAnsi="Segoe UI" w:cs="Segoe UI"/>
          <w:color w:val="000000" w:themeColor="text1"/>
          <w:kern w:val="24"/>
          <w:sz w:val="22"/>
          <w:szCs w:val="22"/>
        </w:rPr>
        <w:t xml:space="preserve">Kirchenchorauftritte, </w:t>
      </w:r>
      <w:r>
        <w:rPr>
          <w:rFonts w:ascii="Segoe UI" w:eastAsiaTheme="minorEastAsia" w:hAnsi="Segoe UI" w:cs="Segoe UI"/>
          <w:color w:val="000000" w:themeColor="text1"/>
          <w:kern w:val="24"/>
          <w:sz w:val="22"/>
          <w:szCs w:val="22"/>
        </w:rPr>
        <w:t>Konzerte in der Kirche, ökumen</w:t>
      </w:r>
      <w:r w:rsidR="00121AB7">
        <w:rPr>
          <w:rFonts w:ascii="Segoe UI" w:eastAsiaTheme="minorEastAsia" w:hAnsi="Segoe UI" w:cs="Segoe UI"/>
          <w:color w:val="000000" w:themeColor="text1"/>
          <w:kern w:val="24"/>
          <w:sz w:val="22"/>
          <w:szCs w:val="22"/>
        </w:rPr>
        <w:t xml:space="preserve">ische Gottesdienste mit Taufen, </w:t>
      </w:r>
      <w:r>
        <w:rPr>
          <w:rFonts w:ascii="Segoe UI" w:eastAsiaTheme="minorEastAsia" w:hAnsi="Segoe UI" w:cs="Segoe UI"/>
          <w:color w:val="000000" w:themeColor="text1"/>
          <w:kern w:val="24"/>
          <w:sz w:val="22"/>
          <w:szCs w:val="22"/>
        </w:rPr>
        <w:t xml:space="preserve">Jugendarbeit, </w:t>
      </w:r>
      <w:proofErr w:type="spellStart"/>
      <w:r>
        <w:rPr>
          <w:rFonts w:ascii="Segoe UI" w:eastAsiaTheme="minorEastAsia" w:hAnsi="Segoe UI" w:cs="Segoe UI"/>
          <w:color w:val="000000" w:themeColor="text1"/>
          <w:kern w:val="24"/>
          <w:sz w:val="22"/>
          <w:szCs w:val="22"/>
        </w:rPr>
        <w:t>Klöntreffs</w:t>
      </w:r>
      <w:proofErr w:type="spellEnd"/>
      <w:r>
        <w:rPr>
          <w:rFonts w:ascii="Segoe UI" w:eastAsiaTheme="minorEastAsia" w:hAnsi="Segoe UI" w:cs="Segoe UI"/>
          <w:color w:val="000000" w:themeColor="text1"/>
          <w:kern w:val="24"/>
          <w:sz w:val="22"/>
          <w:szCs w:val="22"/>
        </w:rPr>
        <w:t>,</w:t>
      </w:r>
      <w:r>
        <w:rPr>
          <w:rFonts w:ascii="Segoe UI" w:hAnsi="Segoe UI" w:cs="Segoe UI"/>
          <w:sz w:val="22"/>
          <w:szCs w:val="22"/>
        </w:rPr>
        <w:t xml:space="preserve"> </w:t>
      </w:r>
      <w:r>
        <w:rPr>
          <w:rFonts w:ascii="Segoe UI" w:eastAsiaTheme="minorEastAsia" w:hAnsi="Segoe UI" w:cs="Segoe UI"/>
          <w:color w:val="000000" w:themeColor="text1"/>
          <w:kern w:val="24"/>
          <w:sz w:val="22"/>
          <w:szCs w:val="22"/>
        </w:rPr>
        <w:t xml:space="preserve">Seniorentreffs, Dorffeste, musische Events, Boßeln, Drei-Eichen-Spektakel, Dämmerschoppen, Osterfeuer, Maifeier und </w:t>
      </w:r>
      <w:r w:rsidR="00A40778">
        <w:rPr>
          <w:rFonts w:ascii="Segoe UI" w:eastAsiaTheme="minorEastAsia" w:hAnsi="Segoe UI" w:cs="Segoe UI"/>
          <w:color w:val="000000" w:themeColor="text1"/>
          <w:kern w:val="24"/>
          <w:sz w:val="22"/>
          <w:szCs w:val="22"/>
        </w:rPr>
        <w:t>Mai</w:t>
      </w:r>
      <w:r>
        <w:rPr>
          <w:rFonts w:ascii="Segoe UI" w:eastAsiaTheme="minorEastAsia" w:hAnsi="Segoe UI" w:cs="Segoe UI"/>
          <w:color w:val="000000" w:themeColor="text1"/>
          <w:kern w:val="24"/>
          <w:sz w:val="22"/>
          <w:szCs w:val="22"/>
        </w:rPr>
        <w:t>-baumaufstellen, Grillfeste,</w:t>
      </w:r>
      <w:r>
        <w:rPr>
          <w:rFonts w:ascii="Segoe UI" w:hAnsi="Segoe UI" w:cs="Segoe UI"/>
          <w:sz w:val="22"/>
          <w:szCs w:val="22"/>
        </w:rPr>
        <w:t xml:space="preserve"> </w:t>
      </w:r>
      <w:r>
        <w:rPr>
          <w:rFonts w:ascii="Segoe UI" w:eastAsiaTheme="minorEastAsia" w:hAnsi="Segoe UI" w:cs="Segoe UI"/>
          <w:color w:val="000000" w:themeColor="text1"/>
          <w:kern w:val="24"/>
          <w:sz w:val="22"/>
          <w:szCs w:val="22"/>
        </w:rPr>
        <w:t>Hof- und Garage</w:t>
      </w:r>
      <w:r w:rsidR="00BD41B0">
        <w:rPr>
          <w:rFonts w:ascii="Segoe UI" w:eastAsiaTheme="minorEastAsia" w:hAnsi="Segoe UI" w:cs="Segoe UI"/>
          <w:color w:val="000000" w:themeColor="text1"/>
          <w:kern w:val="24"/>
          <w:sz w:val="22"/>
          <w:szCs w:val="22"/>
        </w:rPr>
        <w:t xml:space="preserve">nflohmarkt, Seefest, </w:t>
      </w:r>
      <w:r w:rsidR="00BA64E4">
        <w:rPr>
          <w:rFonts w:ascii="Segoe UI" w:eastAsiaTheme="minorEastAsia" w:hAnsi="Segoe UI" w:cs="Segoe UI"/>
          <w:color w:val="000000" w:themeColor="text1"/>
          <w:kern w:val="24"/>
          <w:sz w:val="22"/>
          <w:szCs w:val="22"/>
        </w:rPr>
        <w:t xml:space="preserve">Bürgerscheibe, </w:t>
      </w:r>
      <w:r w:rsidR="00BD41B0">
        <w:rPr>
          <w:rFonts w:ascii="Segoe UI" w:eastAsiaTheme="minorEastAsia" w:hAnsi="Segoe UI" w:cs="Segoe UI"/>
          <w:color w:val="000000" w:themeColor="text1"/>
          <w:kern w:val="24"/>
          <w:sz w:val="22"/>
          <w:szCs w:val="22"/>
        </w:rPr>
        <w:t>Weihnachts</w:t>
      </w:r>
      <w:r>
        <w:rPr>
          <w:rFonts w:ascii="Segoe UI" w:eastAsiaTheme="minorEastAsia" w:hAnsi="Segoe UI" w:cs="Segoe UI"/>
          <w:color w:val="000000" w:themeColor="text1"/>
          <w:kern w:val="24"/>
          <w:sz w:val="22"/>
          <w:szCs w:val="22"/>
        </w:rPr>
        <w:t>markt, Hof</w:t>
      </w:r>
      <w:r w:rsidR="00BA64E4">
        <w:rPr>
          <w:rFonts w:ascii="Segoe UI" w:eastAsiaTheme="minorEastAsia" w:hAnsi="Segoe UI" w:cs="Segoe UI"/>
          <w:color w:val="000000" w:themeColor="text1"/>
          <w:kern w:val="24"/>
          <w:sz w:val="22"/>
          <w:szCs w:val="22"/>
        </w:rPr>
        <w:t>-</w:t>
      </w:r>
      <w:proofErr w:type="spellStart"/>
      <w:r w:rsidR="00121AB7">
        <w:rPr>
          <w:rFonts w:ascii="Segoe UI" w:eastAsiaTheme="minorEastAsia" w:hAnsi="Segoe UI" w:cs="Segoe UI"/>
          <w:color w:val="000000" w:themeColor="text1"/>
          <w:kern w:val="24"/>
          <w:sz w:val="22"/>
          <w:szCs w:val="22"/>
        </w:rPr>
        <w:t>advents</w:t>
      </w:r>
      <w:r>
        <w:rPr>
          <w:rFonts w:ascii="Segoe UI" w:eastAsiaTheme="minorEastAsia" w:hAnsi="Segoe UI" w:cs="Segoe UI"/>
          <w:color w:val="000000" w:themeColor="text1"/>
          <w:kern w:val="24"/>
          <w:sz w:val="22"/>
          <w:szCs w:val="22"/>
        </w:rPr>
        <w:t>feier</w:t>
      </w:r>
      <w:proofErr w:type="spellEnd"/>
      <w:r>
        <w:rPr>
          <w:rFonts w:ascii="Segoe UI" w:eastAsiaTheme="minorEastAsia" w:hAnsi="Segoe UI" w:cs="Segoe UI"/>
          <w:color w:val="000000" w:themeColor="text1"/>
          <w:kern w:val="24"/>
          <w:sz w:val="22"/>
          <w:szCs w:val="22"/>
        </w:rPr>
        <w:t>, Neujahrskonzert, Neujahrsempfang, Umwelttag, Ferienpassaktion, Sportfeste</w:t>
      </w:r>
      <w:r w:rsidR="00121AB7">
        <w:rPr>
          <w:rFonts w:ascii="Segoe UI" w:eastAsiaTheme="minorEastAsia" w:hAnsi="Segoe UI" w:cs="Segoe UI"/>
          <w:color w:val="000000" w:themeColor="text1"/>
          <w:kern w:val="24"/>
          <w:sz w:val="22"/>
          <w:szCs w:val="22"/>
        </w:rPr>
        <w:t xml:space="preserve"> und </w:t>
      </w:r>
      <w:r>
        <w:rPr>
          <w:rFonts w:ascii="Segoe UI" w:eastAsiaTheme="minorEastAsia" w:hAnsi="Segoe UI" w:cs="Segoe UI"/>
          <w:color w:val="000000" w:themeColor="text1"/>
          <w:kern w:val="24"/>
          <w:sz w:val="22"/>
          <w:szCs w:val="22"/>
        </w:rPr>
        <w:t>Laternen</w:t>
      </w:r>
      <w:r w:rsidR="00121AB7">
        <w:rPr>
          <w:rFonts w:ascii="Segoe UI" w:eastAsiaTheme="minorEastAsia" w:hAnsi="Segoe UI" w:cs="Segoe UI"/>
          <w:color w:val="000000" w:themeColor="text1"/>
          <w:kern w:val="24"/>
          <w:sz w:val="22"/>
          <w:szCs w:val="22"/>
        </w:rPr>
        <w:t>-umzug</w:t>
      </w:r>
      <w:r w:rsidR="00BA64E4">
        <w:rPr>
          <w:rFonts w:ascii="Segoe UI" w:eastAsiaTheme="minorEastAsia" w:hAnsi="Segoe UI" w:cs="Segoe UI"/>
          <w:color w:val="000000" w:themeColor="text1"/>
          <w:kern w:val="24"/>
          <w:sz w:val="22"/>
          <w:szCs w:val="22"/>
        </w:rPr>
        <w:t>.</w:t>
      </w:r>
      <w:r>
        <w:rPr>
          <w:rFonts w:ascii="Segoe UI" w:eastAsiaTheme="minorEastAsia" w:hAnsi="Segoe UI" w:cs="Segoe UI"/>
          <w:color w:val="000000" w:themeColor="text1"/>
          <w:kern w:val="24"/>
          <w:sz w:val="22"/>
          <w:szCs w:val="22"/>
        </w:rPr>
        <w:t xml:space="preserve"> Auch die Beteiligung am Jahresfotokalender, in diesem Jahr unter dem Motto „</w:t>
      </w:r>
      <w:r w:rsidR="00121AB7">
        <w:rPr>
          <w:rFonts w:ascii="Segoe UI" w:eastAsiaTheme="minorEastAsia" w:hAnsi="Segoe UI" w:cs="Segoe UI"/>
          <w:i/>
          <w:color w:val="000000" w:themeColor="text1"/>
          <w:kern w:val="24"/>
          <w:sz w:val="22"/>
          <w:szCs w:val="22"/>
        </w:rPr>
        <w:t>damals &amp; h</w:t>
      </w:r>
      <w:r>
        <w:rPr>
          <w:rFonts w:ascii="Segoe UI" w:eastAsiaTheme="minorEastAsia" w:hAnsi="Segoe UI" w:cs="Segoe UI"/>
          <w:i/>
          <w:color w:val="000000" w:themeColor="text1"/>
          <w:kern w:val="24"/>
          <w:sz w:val="22"/>
          <w:szCs w:val="22"/>
        </w:rPr>
        <w:t>eute“</w:t>
      </w:r>
      <w:r w:rsidR="00121AB7">
        <w:rPr>
          <w:rFonts w:ascii="Segoe UI" w:eastAsiaTheme="minorEastAsia" w:hAnsi="Segoe UI" w:cs="Segoe UI"/>
          <w:i/>
          <w:color w:val="000000" w:themeColor="text1"/>
          <w:kern w:val="24"/>
          <w:sz w:val="22"/>
          <w:szCs w:val="22"/>
        </w:rPr>
        <w:t>,</w:t>
      </w:r>
      <w:r>
        <w:rPr>
          <w:rFonts w:ascii="Segoe UI" w:eastAsiaTheme="minorEastAsia" w:hAnsi="Segoe UI" w:cs="Segoe UI"/>
          <w:color w:val="000000" w:themeColor="text1"/>
          <w:kern w:val="24"/>
          <w:sz w:val="22"/>
          <w:szCs w:val="22"/>
        </w:rPr>
        <w:t xml:space="preserve"> verbindet die Bürgerschaft. Viele ehrenamtliche Stunden werden eingebracht, um das Dorfleben immer wieder mit </w:t>
      </w:r>
      <w:r w:rsidR="00A40778">
        <w:rPr>
          <w:rFonts w:ascii="Segoe UI" w:eastAsiaTheme="minorEastAsia" w:hAnsi="Segoe UI" w:cs="Segoe UI"/>
          <w:color w:val="000000" w:themeColor="text1"/>
          <w:kern w:val="24"/>
          <w:sz w:val="22"/>
          <w:szCs w:val="22"/>
        </w:rPr>
        <w:t xml:space="preserve">großer </w:t>
      </w:r>
      <w:r>
        <w:rPr>
          <w:rFonts w:ascii="Segoe UI" w:eastAsiaTheme="minorEastAsia" w:hAnsi="Segoe UI" w:cs="Segoe UI"/>
          <w:color w:val="000000" w:themeColor="text1"/>
          <w:kern w:val="24"/>
          <w:sz w:val="22"/>
          <w:szCs w:val="22"/>
        </w:rPr>
        <w:t>Leidenschaft und Her</w:t>
      </w:r>
      <w:r w:rsidR="00BA64E4">
        <w:rPr>
          <w:rFonts w:ascii="Segoe UI" w:eastAsiaTheme="minorEastAsia" w:hAnsi="Segoe UI" w:cs="Segoe UI"/>
          <w:color w:val="000000" w:themeColor="text1"/>
          <w:kern w:val="24"/>
          <w:sz w:val="22"/>
          <w:szCs w:val="22"/>
        </w:rPr>
        <w:t xml:space="preserve">zblut zu bereichern, und um Nachwuchs </w:t>
      </w:r>
      <w:r>
        <w:rPr>
          <w:rFonts w:ascii="Segoe UI" w:eastAsiaTheme="minorEastAsia" w:hAnsi="Segoe UI" w:cs="Segoe UI"/>
          <w:color w:val="000000" w:themeColor="text1"/>
          <w:kern w:val="24"/>
          <w:sz w:val="22"/>
          <w:szCs w:val="22"/>
        </w:rPr>
        <w:t xml:space="preserve">für das Ehrenamt zu gewinnen. </w:t>
      </w:r>
      <w:r w:rsidR="00121AB7">
        <w:rPr>
          <w:rFonts w:ascii="Segoe UI" w:eastAsiaTheme="minorEastAsia" w:hAnsi="Segoe UI" w:cs="Segoe UI"/>
          <w:color w:val="000000" w:themeColor="text1"/>
          <w:kern w:val="24"/>
          <w:sz w:val="22"/>
          <w:szCs w:val="22"/>
        </w:rPr>
        <w:t>Ehrenamtliches</w:t>
      </w:r>
      <w:r w:rsidR="00BA64E4">
        <w:rPr>
          <w:rFonts w:ascii="Segoe UI" w:eastAsiaTheme="minorEastAsia" w:hAnsi="Segoe UI" w:cs="Segoe UI"/>
          <w:color w:val="000000" w:themeColor="text1"/>
          <w:kern w:val="24"/>
          <w:sz w:val="22"/>
          <w:szCs w:val="22"/>
        </w:rPr>
        <w:t xml:space="preserve"> Engagement wird </w:t>
      </w:r>
      <w:r w:rsidR="00BD6A95">
        <w:rPr>
          <w:rFonts w:ascii="Segoe UI" w:eastAsiaTheme="minorEastAsia" w:hAnsi="Segoe UI" w:cs="Segoe UI"/>
          <w:color w:val="000000" w:themeColor="text1"/>
          <w:kern w:val="24"/>
          <w:sz w:val="22"/>
          <w:szCs w:val="22"/>
        </w:rPr>
        <w:t xml:space="preserve">in Rössing </w:t>
      </w:r>
      <w:r w:rsidR="00BA64E4">
        <w:rPr>
          <w:rFonts w:ascii="Segoe UI" w:eastAsiaTheme="minorEastAsia" w:hAnsi="Segoe UI" w:cs="Segoe UI"/>
          <w:color w:val="000000" w:themeColor="text1"/>
          <w:kern w:val="24"/>
          <w:sz w:val="22"/>
          <w:szCs w:val="22"/>
        </w:rPr>
        <w:t>vom Ortsrat und von der Bürgerstiftung gewürdigt</w:t>
      </w:r>
      <w:r w:rsidR="00121AB7">
        <w:rPr>
          <w:rFonts w:ascii="Segoe UI" w:eastAsiaTheme="minorEastAsia" w:hAnsi="Segoe UI" w:cs="Segoe UI"/>
          <w:color w:val="000000" w:themeColor="text1"/>
          <w:kern w:val="24"/>
          <w:sz w:val="22"/>
          <w:szCs w:val="22"/>
        </w:rPr>
        <w:t>.</w:t>
      </w:r>
      <w:r w:rsidR="00BD6A95" w:rsidRPr="00BD6A95">
        <w:rPr>
          <w:rFonts w:ascii="Segoe UI" w:eastAsiaTheme="minorEastAsia" w:hAnsi="Segoe UI" w:cs="Segoe UI"/>
          <w:color w:val="000000" w:themeColor="text1"/>
          <w:kern w:val="24"/>
          <w:sz w:val="22"/>
          <w:szCs w:val="22"/>
        </w:rPr>
        <w:t xml:space="preserve"> </w:t>
      </w:r>
      <w:r w:rsidR="00BD6A95">
        <w:rPr>
          <w:rFonts w:ascii="Segoe UI" w:eastAsiaTheme="minorEastAsia" w:hAnsi="Segoe UI" w:cs="Segoe UI"/>
          <w:color w:val="000000" w:themeColor="text1"/>
          <w:kern w:val="24"/>
          <w:sz w:val="22"/>
          <w:szCs w:val="22"/>
        </w:rPr>
        <w:t xml:space="preserve">               Das Highlight in 2024 war die Teilnahme am Heersumer Sommertheater. Die Ortsmitte samt Schloss und</w:t>
      </w:r>
    </w:p>
    <w:p w:rsidR="00382A7E" w:rsidRDefault="00BD41B0" w:rsidP="00BA64E4">
      <w:pPr>
        <w:pStyle w:val="StandardWeb"/>
        <w:spacing w:before="0" w:beforeAutospacing="0" w:after="0" w:afterAutospacing="0"/>
        <w:jc w:val="both"/>
        <w:rPr>
          <w:rFonts w:ascii="Segoe UI" w:eastAsiaTheme="minorEastAsia" w:hAnsi="Segoe UI" w:cs="Segoe UI"/>
          <w:color w:val="000000" w:themeColor="text1"/>
          <w:kern w:val="24"/>
          <w:sz w:val="22"/>
          <w:szCs w:val="22"/>
        </w:rPr>
      </w:pPr>
      <w:r>
        <w:rPr>
          <w:rFonts w:ascii="Segoe UI" w:eastAsiaTheme="minorEastAsia" w:hAnsi="Segoe UI" w:cs="Segoe UI"/>
          <w:color w:val="000000" w:themeColor="text1"/>
          <w:kern w:val="24"/>
          <w:sz w:val="22"/>
          <w:szCs w:val="22"/>
        </w:rPr>
        <w:t>Schloss</w:t>
      </w:r>
      <w:r w:rsidR="006C4F28">
        <w:rPr>
          <w:rFonts w:ascii="Segoe UI" w:eastAsiaTheme="minorEastAsia" w:hAnsi="Segoe UI" w:cs="Segoe UI"/>
          <w:color w:val="000000" w:themeColor="text1"/>
          <w:kern w:val="24"/>
          <w:sz w:val="22"/>
          <w:szCs w:val="22"/>
        </w:rPr>
        <w:t xml:space="preserve">park war über drei Monate der kulturelle </w:t>
      </w:r>
      <w:r w:rsidR="00017938">
        <w:rPr>
          <w:rFonts w:ascii="Segoe UI" w:eastAsiaTheme="minorEastAsia" w:hAnsi="Segoe UI" w:cs="Segoe UI"/>
          <w:color w:val="000000" w:themeColor="text1"/>
          <w:kern w:val="24"/>
          <w:sz w:val="22"/>
          <w:szCs w:val="22"/>
        </w:rPr>
        <w:t>Mittelpunkt im Landkreis</w:t>
      </w:r>
      <w:r w:rsidR="006C4F28">
        <w:rPr>
          <w:rFonts w:ascii="Segoe UI" w:eastAsiaTheme="minorEastAsia" w:hAnsi="Segoe UI" w:cs="Segoe UI"/>
          <w:color w:val="000000" w:themeColor="text1"/>
          <w:kern w:val="24"/>
          <w:sz w:val="22"/>
          <w:szCs w:val="22"/>
        </w:rPr>
        <w:t>. Presse, Funk</w:t>
      </w:r>
      <w:r w:rsidR="005D1AB4">
        <w:rPr>
          <w:rFonts w:ascii="Segoe UI" w:eastAsiaTheme="minorEastAsia" w:hAnsi="Segoe UI" w:cs="Segoe UI"/>
          <w:color w:val="000000" w:themeColor="text1"/>
          <w:kern w:val="24"/>
          <w:sz w:val="22"/>
          <w:szCs w:val="22"/>
        </w:rPr>
        <w:t xml:space="preserve"> und TV</w:t>
      </w:r>
      <w:r w:rsidR="006C4F28">
        <w:rPr>
          <w:rFonts w:ascii="Segoe UI" w:eastAsiaTheme="minorEastAsia" w:hAnsi="Segoe UI" w:cs="Segoe UI"/>
          <w:color w:val="000000" w:themeColor="text1"/>
          <w:kern w:val="24"/>
          <w:sz w:val="22"/>
          <w:szCs w:val="22"/>
        </w:rPr>
        <w:t xml:space="preserve"> </w:t>
      </w:r>
      <w:r w:rsidR="00017938">
        <w:rPr>
          <w:rFonts w:ascii="Segoe UI" w:eastAsiaTheme="minorEastAsia" w:hAnsi="Segoe UI" w:cs="Segoe UI"/>
          <w:color w:val="000000" w:themeColor="text1"/>
          <w:kern w:val="24"/>
          <w:sz w:val="22"/>
          <w:szCs w:val="22"/>
        </w:rPr>
        <w:t>(NDR)</w:t>
      </w:r>
    </w:p>
    <w:p w:rsidR="00A76423" w:rsidRDefault="00A76423" w:rsidP="005D1AB4">
      <w:pPr>
        <w:pStyle w:val="StandardWeb"/>
        <w:spacing w:before="0" w:beforeAutospacing="0" w:after="0" w:afterAutospacing="0"/>
        <w:jc w:val="both"/>
        <w:rPr>
          <w:rFonts w:ascii="Segoe UI" w:eastAsiaTheme="minorEastAsia" w:hAnsi="Segoe UI" w:cs="Segoe UI"/>
          <w:color w:val="000000" w:themeColor="text1"/>
          <w:kern w:val="24"/>
          <w:sz w:val="22"/>
          <w:szCs w:val="22"/>
        </w:rPr>
      </w:pPr>
    </w:p>
    <w:p w:rsidR="00A76423" w:rsidRDefault="00A76423" w:rsidP="005D1AB4">
      <w:pPr>
        <w:pStyle w:val="StandardWeb"/>
        <w:spacing w:before="0" w:beforeAutospacing="0" w:after="0" w:afterAutospacing="0"/>
        <w:jc w:val="both"/>
        <w:rPr>
          <w:rFonts w:ascii="Segoe UI" w:eastAsiaTheme="minorEastAsia" w:hAnsi="Segoe UI" w:cs="Segoe UI"/>
          <w:color w:val="000000" w:themeColor="text1"/>
          <w:kern w:val="24"/>
          <w:sz w:val="22"/>
          <w:szCs w:val="22"/>
        </w:rPr>
      </w:pPr>
    </w:p>
    <w:p w:rsidR="006C4F28" w:rsidRDefault="006C4F28" w:rsidP="005D1AB4">
      <w:pPr>
        <w:pStyle w:val="StandardWeb"/>
        <w:spacing w:before="0" w:beforeAutospacing="0" w:after="0" w:afterAutospacing="0"/>
        <w:jc w:val="both"/>
        <w:rPr>
          <w:rFonts w:ascii="Segoe UI" w:eastAsiaTheme="minorEastAsia" w:hAnsi="Segoe UI" w:cs="Segoe UI"/>
          <w:color w:val="000000" w:themeColor="text1"/>
          <w:kern w:val="24"/>
          <w:sz w:val="22"/>
          <w:szCs w:val="22"/>
        </w:rPr>
      </w:pPr>
      <w:r>
        <w:rPr>
          <w:rFonts w:ascii="Segoe UI" w:eastAsiaTheme="minorEastAsia" w:hAnsi="Segoe UI" w:cs="Segoe UI"/>
          <w:color w:val="000000" w:themeColor="text1"/>
          <w:kern w:val="24"/>
          <w:sz w:val="22"/>
          <w:szCs w:val="22"/>
        </w:rPr>
        <w:t>waren pr</w:t>
      </w:r>
      <w:r w:rsidR="00C95A67">
        <w:rPr>
          <w:rFonts w:ascii="Segoe UI" w:eastAsiaTheme="minorEastAsia" w:hAnsi="Segoe UI" w:cs="Segoe UI"/>
          <w:color w:val="000000" w:themeColor="text1"/>
          <w:kern w:val="24"/>
          <w:sz w:val="22"/>
          <w:szCs w:val="22"/>
        </w:rPr>
        <w:t xml:space="preserve">äsent und berichteten über den </w:t>
      </w:r>
      <w:proofErr w:type="spellStart"/>
      <w:r w:rsidRPr="00E44A79">
        <w:rPr>
          <w:rFonts w:ascii="Segoe UI" w:eastAsiaTheme="minorEastAsia" w:hAnsi="Segoe UI" w:cs="Segoe UI"/>
          <w:b/>
          <w:color w:val="3C5020" w:themeColor="accent5" w:themeShade="80"/>
          <w:kern w:val="24"/>
          <w:sz w:val="22"/>
          <w:szCs w:val="22"/>
        </w:rPr>
        <w:t>Rössinger</w:t>
      </w:r>
      <w:proofErr w:type="spellEnd"/>
      <w:r w:rsidRPr="00E44A79">
        <w:rPr>
          <w:rFonts w:ascii="Segoe UI" w:eastAsiaTheme="minorEastAsia" w:hAnsi="Segoe UI" w:cs="Segoe UI"/>
          <w:b/>
          <w:color w:val="3C5020" w:themeColor="accent5" w:themeShade="80"/>
          <w:kern w:val="24"/>
          <w:sz w:val="22"/>
          <w:szCs w:val="22"/>
        </w:rPr>
        <w:t xml:space="preserve"> Sommernachtstraum</w:t>
      </w:r>
      <w:r w:rsidRPr="00E44A79">
        <w:rPr>
          <w:rFonts w:ascii="Segoe UI" w:eastAsiaTheme="minorEastAsia" w:hAnsi="Segoe UI" w:cs="Segoe UI"/>
          <w:color w:val="3C5020" w:themeColor="accent5" w:themeShade="80"/>
          <w:kern w:val="24"/>
          <w:sz w:val="22"/>
          <w:szCs w:val="22"/>
        </w:rPr>
        <w:t xml:space="preserve"> </w:t>
      </w:r>
      <w:r w:rsidR="00A40778">
        <w:rPr>
          <w:rFonts w:ascii="Segoe UI" w:eastAsiaTheme="minorEastAsia" w:hAnsi="Segoe UI" w:cs="Segoe UI"/>
          <w:color w:val="000000" w:themeColor="text1"/>
          <w:kern w:val="24"/>
          <w:sz w:val="22"/>
          <w:szCs w:val="22"/>
        </w:rPr>
        <w:t>frei nach</w:t>
      </w:r>
      <w:r>
        <w:rPr>
          <w:rFonts w:ascii="Segoe UI" w:eastAsiaTheme="minorEastAsia" w:hAnsi="Segoe UI" w:cs="Segoe UI"/>
          <w:color w:val="000000" w:themeColor="text1"/>
          <w:kern w:val="24"/>
          <w:sz w:val="22"/>
          <w:szCs w:val="22"/>
        </w:rPr>
        <w:t xml:space="preserve"> Shakespeare. Mit 50 Teilnehmern war auch die </w:t>
      </w:r>
      <w:proofErr w:type="spellStart"/>
      <w:r>
        <w:rPr>
          <w:rFonts w:ascii="Segoe UI" w:eastAsiaTheme="minorEastAsia" w:hAnsi="Segoe UI" w:cs="Segoe UI"/>
          <w:color w:val="000000" w:themeColor="text1"/>
          <w:kern w:val="24"/>
          <w:sz w:val="22"/>
          <w:szCs w:val="22"/>
        </w:rPr>
        <w:t>Rössinger</w:t>
      </w:r>
      <w:proofErr w:type="spellEnd"/>
      <w:r>
        <w:rPr>
          <w:rFonts w:ascii="Segoe UI" w:eastAsiaTheme="minorEastAsia" w:hAnsi="Segoe UI" w:cs="Segoe UI"/>
          <w:color w:val="000000" w:themeColor="text1"/>
          <w:kern w:val="24"/>
          <w:sz w:val="22"/>
          <w:szCs w:val="22"/>
        </w:rPr>
        <w:t xml:space="preserve"> Bürgerschaft beteiligt. 15 Laienschauspieler trugen mit </w:t>
      </w:r>
      <w:r w:rsidR="00A40778">
        <w:rPr>
          <w:rFonts w:ascii="Segoe UI" w:eastAsiaTheme="minorEastAsia" w:hAnsi="Segoe UI" w:cs="Segoe UI"/>
          <w:color w:val="000000" w:themeColor="text1"/>
          <w:kern w:val="24"/>
          <w:sz w:val="22"/>
          <w:szCs w:val="22"/>
        </w:rPr>
        <w:t xml:space="preserve">ihrem </w:t>
      </w:r>
      <w:r>
        <w:rPr>
          <w:rFonts w:ascii="Segoe UI" w:eastAsiaTheme="minorEastAsia" w:hAnsi="Segoe UI" w:cs="Segoe UI"/>
          <w:color w:val="000000" w:themeColor="text1"/>
          <w:kern w:val="24"/>
          <w:sz w:val="22"/>
          <w:szCs w:val="22"/>
        </w:rPr>
        <w:t xml:space="preserve">Einsatz und Begeisterung zum Erfolg </w:t>
      </w:r>
      <w:r w:rsidR="00A40778">
        <w:rPr>
          <w:rFonts w:ascii="Segoe UI" w:eastAsiaTheme="minorEastAsia" w:hAnsi="Segoe UI" w:cs="Segoe UI"/>
          <w:color w:val="000000" w:themeColor="text1"/>
          <w:kern w:val="24"/>
          <w:sz w:val="22"/>
          <w:szCs w:val="22"/>
        </w:rPr>
        <w:t xml:space="preserve">des dreimonatigen Freilufttheaters </w:t>
      </w:r>
      <w:r w:rsidR="00017938">
        <w:rPr>
          <w:rFonts w:ascii="Segoe UI" w:eastAsiaTheme="minorEastAsia" w:hAnsi="Segoe UI" w:cs="Segoe UI"/>
          <w:color w:val="000000" w:themeColor="text1"/>
          <w:kern w:val="24"/>
          <w:sz w:val="22"/>
          <w:szCs w:val="22"/>
        </w:rPr>
        <w:t>bei. Daraus ist di</w:t>
      </w:r>
      <w:r>
        <w:rPr>
          <w:rFonts w:ascii="Segoe UI" w:eastAsiaTheme="minorEastAsia" w:hAnsi="Segoe UI" w:cs="Segoe UI"/>
          <w:color w:val="000000" w:themeColor="text1"/>
          <w:kern w:val="24"/>
          <w:sz w:val="22"/>
          <w:szCs w:val="22"/>
        </w:rPr>
        <w:t>e Idee entstanden, die Leidenschaft für das Theater</w:t>
      </w:r>
      <w:r w:rsidR="00A40778">
        <w:rPr>
          <w:rFonts w:ascii="Segoe UI" w:eastAsiaTheme="minorEastAsia" w:hAnsi="Segoe UI" w:cs="Segoe UI"/>
          <w:color w:val="000000" w:themeColor="text1"/>
          <w:kern w:val="24"/>
          <w:sz w:val="22"/>
          <w:szCs w:val="22"/>
        </w:rPr>
        <w:t>spiel</w:t>
      </w:r>
      <w:r w:rsidR="00017938">
        <w:rPr>
          <w:rFonts w:ascii="Segoe UI" w:eastAsiaTheme="minorEastAsia" w:hAnsi="Segoe UI" w:cs="Segoe UI"/>
          <w:color w:val="000000" w:themeColor="text1"/>
          <w:kern w:val="24"/>
          <w:sz w:val="22"/>
          <w:szCs w:val="22"/>
        </w:rPr>
        <w:t xml:space="preserve"> in Rössing zu festigen</w:t>
      </w:r>
      <w:r>
        <w:rPr>
          <w:rFonts w:ascii="Segoe UI" w:eastAsiaTheme="minorEastAsia" w:hAnsi="Segoe UI" w:cs="Segoe UI"/>
          <w:color w:val="000000" w:themeColor="text1"/>
          <w:kern w:val="24"/>
          <w:sz w:val="22"/>
          <w:szCs w:val="22"/>
        </w:rPr>
        <w:t xml:space="preserve"> und einen Freundeskreis für Theater, Kunst und Kultur zu gründen. Die B</w:t>
      </w:r>
      <w:r w:rsidR="00922F07">
        <w:rPr>
          <w:rFonts w:ascii="Segoe UI" w:eastAsiaTheme="minorEastAsia" w:hAnsi="Segoe UI" w:cs="Segoe UI"/>
          <w:color w:val="000000" w:themeColor="text1"/>
          <w:kern w:val="24"/>
          <w:sz w:val="22"/>
          <w:szCs w:val="22"/>
        </w:rPr>
        <w:t xml:space="preserve">ürgerstiftung Rössing hat </w:t>
      </w:r>
      <w:r>
        <w:rPr>
          <w:rFonts w:ascii="Segoe UI" w:eastAsiaTheme="minorEastAsia" w:hAnsi="Segoe UI" w:cs="Segoe UI"/>
          <w:color w:val="000000" w:themeColor="text1"/>
          <w:kern w:val="24"/>
          <w:sz w:val="22"/>
          <w:szCs w:val="22"/>
        </w:rPr>
        <w:t xml:space="preserve">mittels ihres </w:t>
      </w:r>
      <w:r w:rsidRPr="00E44A79">
        <w:rPr>
          <w:rFonts w:ascii="Segoe UI" w:eastAsiaTheme="minorEastAsia" w:hAnsi="Segoe UI" w:cs="Segoe UI"/>
          <w:b/>
          <w:color w:val="3C5020" w:themeColor="accent5" w:themeShade="80"/>
          <w:kern w:val="24"/>
          <w:sz w:val="22"/>
          <w:szCs w:val="22"/>
        </w:rPr>
        <w:t xml:space="preserve">Förderpreises </w:t>
      </w:r>
      <w:r w:rsidR="00A31A07" w:rsidRPr="00E44A79">
        <w:rPr>
          <w:rFonts w:ascii="Segoe UI" w:eastAsiaTheme="minorEastAsia" w:hAnsi="Segoe UI" w:cs="Segoe UI"/>
          <w:b/>
          <w:color w:val="3C5020" w:themeColor="accent5" w:themeShade="80"/>
          <w:kern w:val="24"/>
          <w:sz w:val="22"/>
          <w:szCs w:val="22"/>
        </w:rPr>
        <w:t>2025</w:t>
      </w:r>
      <w:r w:rsidR="00A31A07" w:rsidRPr="00E44A79">
        <w:rPr>
          <w:rFonts w:ascii="Segoe UI" w:eastAsiaTheme="minorEastAsia" w:hAnsi="Segoe UI" w:cs="Segoe UI"/>
          <w:color w:val="3C5020" w:themeColor="accent5" w:themeShade="80"/>
          <w:kern w:val="24"/>
          <w:sz w:val="22"/>
          <w:szCs w:val="22"/>
        </w:rPr>
        <w:t xml:space="preserve"> </w:t>
      </w:r>
      <w:r w:rsidR="00922F07">
        <w:rPr>
          <w:rFonts w:ascii="Segoe UI" w:eastAsiaTheme="minorEastAsia" w:hAnsi="Segoe UI" w:cs="Segoe UI"/>
          <w:color w:val="000000" w:themeColor="text1"/>
          <w:kern w:val="24"/>
          <w:sz w:val="22"/>
          <w:szCs w:val="22"/>
        </w:rPr>
        <w:t xml:space="preserve">die Laienschauspieler </w:t>
      </w:r>
      <w:r>
        <w:rPr>
          <w:rFonts w:ascii="Segoe UI" w:eastAsiaTheme="minorEastAsia" w:hAnsi="Segoe UI" w:cs="Segoe UI"/>
          <w:color w:val="000000" w:themeColor="text1"/>
          <w:kern w:val="24"/>
          <w:sz w:val="22"/>
          <w:szCs w:val="22"/>
        </w:rPr>
        <w:t>ausgezeichnet und ihn</w:t>
      </w:r>
      <w:r w:rsidR="00E44A79">
        <w:rPr>
          <w:rFonts w:ascii="Segoe UI" w:eastAsiaTheme="minorEastAsia" w:hAnsi="Segoe UI" w:cs="Segoe UI"/>
          <w:color w:val="000000" w:themeColor="text1"/>
          <w:kern w:val="24"/>
          <w:sz w:val="22"/>
          <w:szCs w:val="22"/>
        </w:rPr>
        <w:t>en Startkapital für eine</w:t>
      </w:r>
      <w:r w:rsidR="00BD41B0">
        <w:rPr>
          <w:rFonts w:ascii="Segoe UI" w:eastAsiaTheme="minorEastAsia" w:hAnsi="Segoe UI" w:cs="Segoe UI"/>
          <w:color w:val="000000" w:themeColor="text1"/>
          <w:kern w:val="24"/>
          <w:sz w:val="22"/>
          <w:szCs w:val="22"/>
        </w:rPr>
        <w:t xml:space="preserve"> Vereins</w:t>
      </w:r>
      <w:r>
        <w:rPr>
          <w:rFonts w:ascii="Segoe UI" w:eastAsiaTheme="minorEastAsia" w:hAnsi="Segoe UI" w:cs="Segoe UI"/>
          <w:color w:val="000000" w:themeColor="text1"/>
          <w:kern w:val="24"/>
          <w:sz w:val="22"/>
          <w:szCs w:val="22"/>
        </w:rPr>
        <w:t>gründung zur Verfügung gestellt.</w:t>
      </w:r>
      <w:r w:rsidR="00A31A07">
        <w:rPr>
          <w:rFonts w:ascii="Segoe UI" w:eastAsiaTheme="minorEastAsia" w:hAnsi="Segoe UI" w:cs="Segoe UI"/>
          <w:color w:val="000000" w:themeColor="text1"/>
          <w:kern w:val="24"/>
          <w:sz w:val="22"/>
          <w:szCs w:val="22"/>
        </w:rPr>
        <w:t xml:space="preserve">  </w:t>
      </w:r>
    </w:p>
    <w:p w:rsidR="006C4F28" w:rsidRDefault="006C4F28" w:rsidP="006C4F28">
      <w:pPr>
        <w:pStyle w:val="StandardWeb"/>
        <w:spacing w:before="0" w:beforeAutospacing="0" w:after="0" w:afterAutospacing="0"/>
        <w:rPr>
          <w:rFonts w:ascii="Segoe UI" w:eastAsiaTheme="minorEastAsia" w:hAnsi="Segoe UI" w:cs="Segoe UI"/>
          <w:b/>
          <w:color w:val="747E17" w:themeColor="accent1" w:themeShade="80"/>
          <w:kern w:val="24"/>
        </w:rPr>
      </w:pPr>
    </w:p>
    <w:p w:rsidR="006C4F28" w:rsidRPr="006A7522" w:rsidRDefault="006C4F28" w:rsidP="006C4F28">
      <w:pPr>
        <w:pStyle w:val="StandardWeb"/>
        <w:spacing w:before="0" w:beforeAutospacing="0" w:after="0" w:afterAutospacing="0"/>
        <w:rPr>
          <w:rFonts w:ascii="Segoe UI" w:eastAsiaTheme="minorEastAsia" w:hAnsi="Segoe UI" w:cs="Segoe UI"/>
          <w:b/>
          <w:color w:val="3C5020" w:themeColor="accent5" w:themeShade="80"/>
          <w:kern w:val="24"/>
        </w:rPr>
      </w:pPr>
      <w:r w:rsidRPr="006A7522">
        <w:rPr>
          <w:rFonts w:ascii="Segoe UI" w:eastAsiaTheme="minorEastAsia" w:hAnsi="Segoe UI" w:cs="Segoe UI"/>
          <w:b/>
          <w:color w:val="3C5020" w:themeColor="accent5" w:themeShade="80"/>
          <w:kern w:val="24"/>
        </w:rPr>
        <w:t xml:space="preserve">Gemeinsamkeiten mit benachbarten Orten </w:t>
      </w:r>
    </w:p>
    <w:p w:rsidR="006C4F28" w:rsidRDefault="006C4F28" w:rsidP="006C4F28">
      <w:pPr>
        <w:pStyle w:val="StandardWeb"/>
        <w:spacing w:before="0" w:beforeAutospacing="0" w:after="0" w:afterAutospacing="0"/>
        <w:rPr>
          <w:rFonts w:ascii="Segoe UI" w:eastAsiaTheme="minorEastAsia" w:hAnsi="Segoe UI" w:cs="Segoe UI"/>
          <w:b/>
          <w:color w:val="747E17" w:themeColor="accent1" w:themeShade="80"/>
          <w:kern w:val="24"/>
        </w:rPr>
      </w:pPr>
    </w:p>
    <w:p w:rsidR="006C4F28" w:rsidRDefault="006C4F28" w:rsidP="005D1AB4">
      <w:pPr>
        <w:pStyle w:val="StandardWeb"/>
        <w:spacing w:before="0" w:beforeAutospacing="0" w:after="0" w:afterAutospacing="0"/>
        <w:jc w:val="both"/>
        <w:rPr>
          <w:rFonts w:ascii="Segoe UI" w:eastAsiaTheme="minorEastAsia" w:hAnsi="Segoe UI" w:cs="Segoe UI"/>
          <w:kern w:val="24"/>
          <w:sz w:val="22"/>
          <w:szCs w:val="22"/>
        </w:rPr>
      </w:pPr>
      <w:r>
        <w:rPr>
          <w:rFonts w:ascii="Segoe UI" w:eastAsiaTheme="minorEastAsia" w:hAnsi="Segoe UI" w:cs="Segoe UI"/>
          <w:kern w:val="24"/>
          <w:sz w:val="22"/>
          <w:szCs w:val="22"/>
        </w:rPr>
        <w:t xml:space="preserve">Einige </w:t>
      </w:r>
      <w:r w:rsidR="00783432">
        <w:rPr>
          <w:rFonts w:ascii="Segoe UI" w:eastAsiaTheme="minorEastAsia" w:hAnsi="Segoe UI" w:cs="Segoe UI"/>
          <w:kern w:val="24"/>
          <w:sz w:val="22"/>
          <w:szCs w:val="22"/>
        </w:rPr>
        <w:t xml:space="preserve">Institutionen und Vereine </w:t>
      </w:r>
      <w:r>
        <w:rPr>
          <w:rFonts w:ascii="Segoe UI" w:eastAsiaTheme="minorEastAsia" w:hAnsi="Segoe UI" w:cs="Segoe UI"/>
          <w:kern w:val="24"/>
          <w:sz w:val="22"/>
          <w:szCs w:val="22"/>
        </w:rPr>
        <w:t xml:space="preserve">pflegen </w:t>
      </w:r>
      <w:r w:rsidR="00A31A07">
        <w:rPr>
          <w:rFonts w:ascii="Segoe UI" w:eastAsiaTheme="minorEastAsia" w:hAnsi="Segoe UI" w:cs="Segoe UI"/>
          <w:kern w:val="24"/>
          <w:sz w:val="22"/>
          <w:szCs w:val="22"/>
        </w:rPr>
        <w:t xml:space="preserve">den Austausch und </w:t>
      </w:r>
      <w:r>
        <w:rPr>
          <w:rFonts w:ascii="Segoe UI" w:eastAsiaTheme="minorEastAsia" w:hAnsi="Segoe UI" w:cs="Segoe UI"/>
          <w:kern w:val="24"/>
          <w:sz w:val="22"/>
          <w:szCs w:val="22"/>
        </w:rPr>
        <w:t xml:space="preserve">das Miteinander mit den Nachbarorten </w:t>
      </w:r>
      <w:proofErr w:type="spellStart"/>
      <w:r>
        <w:rPr>
          <w:rFonts w:ascii="Segoe UI" w:eastAsiaTheme="minorEastAsia" w:hAnsi="Segoe UI" w:cs="Segoe UI"/>
          <w:kern w:val="24"/>
          <w:sz w:val="22"/>
          <w:szCs w:val="22"/>
        </w:rPr>
        <w:t>Barnten</w:t>
      </w:r>
      <w:proofErr w:type="spellEnd"/>
      <w:r>
        <w:rPr>
          <w:rFonts w:ascii="Segoe UI" w:eastAsiaTheme="minorEastAsia" w:hAnsi="Segoe UI" w:cs="Segoe UI"/>
          <w:kern w:val="24"/>
          <w:sz w:val="22"/>
          <w:szCs w:val="22"/>
        </w:rPr>
        <w:t xml:space="preserve"> und Nordstemmen. Die evangelische Kirchengemeinde, der Bergmannsverein, </w:t>
      </w:r>
      <w:r w:rsidR="00E537FF">
        <w:rPr>
          <w:rFonts w:ascii="Segoe UI" w:eastAsiaTheme="minorEastAsia" w:hAnsi="Segoe UI" w:cs="Segoe UI"/>
          <w:kern w:val="24"/>
          <w:sz w:val="22"/>
          <w:szCs w:val="22"/>
        </w:rPr>
        <w:t>der Sportfischerei</w:t>
      </w:r>
      <w:r w:rsidR="005F7EA5">
        <w:rPr>
          <w:rFonts w:ascii="Segoe UI" w:eastAsiaTheme="minorEastAsia" w:hAnsi="Segoe UI" w:cs="Segoe UI"/>
          <w:kern w:val="24"/>
          <w:sz w:val="22"/>
          <w:szCs w:val="22"/>
        </w:rPr>
        <w:t>-</w:t>
      </w:r>
      <w:r w:rsidR="00E537FF">
        <w:rPr>
          <w:rFonts w:ascii="Segoe UI" w:eastAsiaTheme="minorEastAsia" w:hAnsi="Segoe UI" w:cs="Segoe UI"/>
          <w:kern w:val="24"/>
          <w:sz w:val="22"/>
          <w:szCs w:val="22"/>
        </w:rPr>
        <w:t xml:space="preserve">verein, </w:t>
      </w:r>
      <w:r w:rsidR="00017938">
        <w:rPr>
          <w:rFonts w:ascii="Segoe UI" w:eastAsiaTheme="minorEastAsia" w:hAnsi="Segoe UI" w:cs="Segoe UI"/>
          <w:kern w:val="24"/>
          <w:sz w:val="22"/>
          <w:szCs w:val="22"/>
        </w:rPr>
        <w:t xml:space="preserve">die Feuerwehr, </w:t>
      </w:r>
      <w:r>
        <w:rPr>
          <w:rFonts w:ascii="Segoe UI" w:eastAsiaTheme="minorEastAsia" w:hAnsi="Segoe UI" w:cs="Segoe UI"/>
          <w:kern w:val="24"/>
          <w:sz w:val="22"/>
          <w:szCs w:val="22"/>
        </w:rPr>
        <w:t>der Sozialverband, die Landfrauen, politische Parteien und Sportvereine</w:t>
      </w:r>
      <w:r w:rsidR="005F7EA5">
        <w:rPr>
          <w:rFonts w:ascii="Segoe UI" w:eastAsiaTheme="minorEastAsia" w:hAnsi="Segoe UI" w:cs="Segoe UI"/>
          <w:kern w:val="24"/>
          <w:sz w:val="22"/>
          <w:szCs w:val="22"/>
        </w:rPr>
        <w:t>. S</w:t>
      </w:r>
      <w:r w:rsidR="00E537FF">
        <w:rPr>
          <w:rFonts w:ascii="Segoe UI" w:eastAsiaTheme="minorEastAsia" w:hAnsi="Segoe UI" w:cs="Segoe UI"/>
          <w:kern w:val="24"/>
          <w:sz w:val="22"/>
          <w:szCs w:val="22"/>
        </w:rPr>
        <w:t xml:space="preserve">ie </w:t>
      </w:r>
      <w:r w:rsidR="005F7EA5">
        <w:rPr>
          <w:rFonts w:ascii="Segoe UI" w:eastAsiaTheme="minorEastAsia" w:hAnsi="Segoe UI" w:cs="Segoe UI"/>
          <w:kern w:val="24"/>
          <w:sz w:val="22"/>
          <w:szCs w:val="22"/>
        </w:rPr>
        <w:t xml:space="preserve">alle treffen sich </w:t>
      </w:r>
      <w:r>
        <w:rPr>
          <w:rFonts w:ascii="Segoe UI" w:eastAsiaTheme="minorEastAsia" w:hAnsi="Segoe UI" w:cs="Segoe UI"/>
          <w:kern w:val="24"/>
          <w:sz w:val="22"/>
          <w:szCs w:val="22"/>
        </w:rPr>
        <w:t>zur Pflege der Nac</w:t>
      </w:r>
      <w:r w:rsidR="00922F07">
        <w:rPr>
          <w:rFonts w:ascii="Segoe UI" w:eastAsiaTheme="minorEastAsia" w:hAnsi="Segoe UI" w:cs="Segoe UI"/>
          <w:kern w:val="24"/>
          <w:sz w:val="22"/>
          <w:szCs w:val="22"/>
        </w:rPr>
        <w:t>hbarschaft und Partnerschaft</w:t>
      </w:r>
      <w:r w:rsidR="00A31A07">
        <w:rPr>
          <w:rFonts w:ascii="Segoe UI" w:eastAsiaTheme="minorEastAsia" w:hAnsi="Segoe UI" w:cs="Segoe UI"/>
          <w:kern w:val="24"/>
          <w:sz w:val="22"/>
          <w:szCs w:val="22"/>
        </w:rPr>
        <w:t xml:space="preserve"> </w:t>
      </w:r>
      <w:r w:rsidR="00922F07">
        <w:rPr>
          <w:rFonts w:ascii="Segoe UI" w:eastAsiaTheme="minorEastAsia" w:hAnsi="Segoe UI" w:cs="Segoe UI"/>
          <w:kern w:val="24"/>
          <w:sz w:val="22"/>
          <w:szCs w:val="22"/>
        </w:rPr>
        <w:t xml:space="preserve">sowie zur </w:t>
      </w:r>
      <w:r>
        <w:rPr>
          <w:rFonts w:ascii="Segoe UI" w:eastAsiaTheme="minorEastAsia" w:hAnsi="Segoe UI" w:cs="Segoe UI"/>
          <w:kern w:val="24"/>
          <w:sz w:val="22"/>
          <w:szCs w:val="22"/>
        </w:rPr>
        <w:t xml:space="preserve">Umsetzung ihrer </w:t>
      </w:r>
      <w:r w:rsidR="00922F07">
        <w:rPr>
          <w:rFonts w:ascii="Segoe UI" w:eastAsiaTheme="minorEastAsia" w:hAnsi="Segoe UI" w:cs="Segoe UI"/>
          <w:kern w:val="24"/>
          <w:sz w:val="22"/>
          <w:szCs w:val="22"/>
        </w:rPr>
        <w:t xml:space="preserve">gemeinsamen </w:t>
      </w:r>
      <w:r>
        <w:rPr>
          <w:rFonts w:ascii="Segoe UI" w:eastAsiaTheme="minorEastAsia" w:hAnsi="Segoe UI" w:cs="Segoe UI"/>
          <w:kern w:val="24"/>
          <w:sz w:val="22"/>
          <w:szCs w:val="22"/>
        </w:rPr>
        <w:t xml:space="preserve">Ziele. </w:t>
      </w:r>
    </w:p>
    <w:p w:rsidR="006C4F28" w:rsidRDefault="006C4F28" w:rsidP="006C4F28">
      <w:pPr>
        <w:pStyle w:val="StandardWeb"/>
        <w:spacing w:before="0" w:beforeAutospacing="0" w:after="0" w:afterAutospacing="0"/>
        <w:rPr>
          <w:rFonts w:ascii="Segoe UI" w:eastAsiaTheme="minorEastAsia" w:hAnsi="Segoe UI" w:cs="Segoe UI"/>
          <w:color w:val="000000" w:themeColor="text1"/>
          <w:kern w:val="24"/>
          <w:sz w:val="22"/>
          <w:szCs w:val="22"/>
        </w:rPr>
      </w:pPr>
    </w:p>
    <w:p w:rsidR="006C4F28" w:rsidRPr="006A7522" w:rsidRDefault="006C4F28" w:rsidP="006C4F28">
      <w:pPr>
        <w:pStyle w:val="StandardWeb"/>
        <w:spacing w:before="0" w:beforeAutospacing="0" w:after="0" w:afterAutospacing="0"/>
        <w:rPr>
          <w:rFonts w:ascii="Segoe UI" w:eastAsiaTheme="minorEastAsia" w:hAnsi="Segoe UI" w:cs="Segoe UI"/>
          <w:b/>
          <w:bCs/>
          <w:color w:val="3C5020" w:themeColor="accent5" w:themeShade="80"/>
          <w:kern w:val="24"/>
        </w:rPr>
      </w:pPr>
      <w:r w:rsidRPr="006A7522">
        <w:rPr>
          <w:rFonts w:ascii="Segoe UI" w:eastAsiaTheme="minorEastAsia" w:hAnsi="Segoe UI" w:cs="Segoe UI"/>
          <w:b/>
          <w:bCs/>
          <w:color w:val="3C5020" w:themeColor="accent5" w:themeShade="80"/>
          <w:kern w:val="24"/>
        </w:rPr>
        <w:t xml:space="preserve">Orte für soziale Kontakte </w:t>
      </w:r>
    </w:p>
    <w:p w:rsidR="006C4F28" w:rsidRDefault="006C4F28" w:rsidP="006C4F28">
      <w:pPr>
        <w:pStyle w:val="StandardWeb"/>
        <w:spacing w:before="0" w:beforeAutospacing="0" w:after="0" w:afterAutospacing="0"/>
      </w:pPr>
    </w:p>
    <w:p w:rsidR="006C4F28" w:rsidRPr="003047FF" w:rsidRDefault="006C4F28" w:rsidP="005D1AB4">
      <w:pPr>
        <w:pStyle w:val="StandardWeb"/>
        <w:spacing w:before="0" w:beforeAutospacing="0" w:after="0" w:afterAutospacing="0"/>
        <w:jc w:val="both"/>
        <w:rPr>
          <w:rFonts w:ascii="Segoe UI" w:hAnsi="Segoe UI" w:cs="Segoe UI"/>
          <w:sz w:val="22"/>
          <w:szCs w:val="22"/>
        </w:rPr>
      </w:pPr>
      <w:r>
        <w:rPr>
          <w:rFonts w:ascii="Segoe UI" w:eastAsiaTheme="minorEastAsia" w:hAnsi="Segoe UI" w:cs="Segoe UI"/>
          <w:color w:val="000000" w:themeColor="text1"/>
          <w:kern w:val="24"/>
          <w:sz w:val="22"/>
          <w:szCs w:val="22"/>
        </w:rPr>
        <w:t xml:space="preserve">Dorfleben lässt sich nur ermöglichen, wenn es Orte für lebendige Begegnung gibt. Neben Gottesdiensten wird die Kirche auch für kulturelle Veranstaltungen genutzt, ebenso wie das </w:t>
      </w:r>
      <w:r w:rsidRPr="00CE363D">
        <w:rPr>
          <w:rFonts w:ascii="Segoe UI" w:eastAsiaTheme="minorEastAsia" w:hAnsi="Segoe UI" w:cs="Segoe UI"/>
          <w:b/>
          <w:color w:val="3C5020" w:themeColor="accent5" w:themeShade="80"/>
          <w:kern w:val="24"/>
          <w:sz w:val="22"/>
          <w:szCs w:val="22"/>
        </w:rPr>
        <w:t>Dorfgemeinschaftshaus</w:t>
      </w:r>
      <w:r>
        <w:rPr>
          <w:rFonts w:ascii="Segoe UI" w:eastAsiaTheme="minorEastAsia" w:hAnsi="Segoe UI" w:cs="Segoe UI"/>
          <w:color w:val="000000" w:themeColor="text1"/>
          <w:kern w:val="24"/>
          <w:sz w:val="22"/>
          <w:szCs w:val="22"/>
        </w:rPr>
        <w:t xml:space="preserve"> - die ehemalige Dor</w:t>
      </w:r>
      <w:r w:rsidR="003047FF">
        <w:rPr>
          <w:rFonts w:ascii="Segoe UI" w:eastAsiaTheme="minorEastAsia" w:hAnsi="Segoe UI" w:cs="Segoe UI"/>
          <w:color w:val="000000" w:themeColor="text1"/>
          <w:kern w:val="24"/>
          <w:sz w:val="22"/>
          <w:szCs w:val="22"/>
        </w:rPr>
        <w:t xml:space="preserve">fschule </w:t>
      </w:r>
      <w:r w:rsidR="008D5984">
        <w:rPr>
          <w:rFonts w:ascii="Segoe UI" w:eastAsiaTheme="minorEastAsia" w:hAnsi="Segoe UI" w:cs="Segoe UI"/>
          <w:color w:val="000000" w:themeColor="text1"/>
          <w:kern w:val="24"/>
          <w:sz w:val="22"/>
          <w:szCs w:val="22"/>
        </w:rPr>
        <w:t xml:space="preserve">- </w:t>
      </w:r>
      <w:r w:rsidR="003047FF">
        <w:rPr>
          <w:rFonts w:ascii="Segoe UI" w:eastAsiaTheme="minorEastAsia" w:hAnsi="Segoe UI" w:cs="Segoe UI"/>
          <w:color w:val="000000" w:themeColor="text1"/>
          <w:kern w:val="24"/>
          <w:sz w:val="22"/>
          <w:szCs w:val="22"/>
        </w:rPr>
        <w:t xml:space="preserve">oder das Pfarrhaus, </w:t>
      </w:r>
      <w:r>
        <w:rPr>
          <w:rFonts w:ascii="Segoe UI" w:eastAsiaTheme="minorEastAsia" w:hAnsi="Segoe UI" w:cs="Segoe UI"/>
          <w:color w:val="000000" w:themeColor="text1"/>
          <w:kern w:val="24"/>
          <w:sz w:val="22"/>
          <w:szCs w:val="22"/>
        </w:rPr>
        <w:t>der Pfarrgarten</w:t>
      </w:r>
      <w:r w:rsidR="003047FF">
        <w:rPr>
          <w:rFonts w:ascii="Segoe UI" w:eastAsiaTheme="minorEastAsia" w:hAnsi="Segoe UI" w:cs="Segoe UI"/>
          <w:color w:val="000000" w:themeColor="text1"/>
          <w:kern w:val="24"/>
          <w:sz w:val="22"/>
          <w:szCs w:val="22"/>
        </w:rPr>
        <w:t xml:space="preserve"> und der Kindergarten</w:t>
      </w:r>
      <w:r>
        <w:rPr>
          <w:rFonts w:ascii="Segoe UI" w:eastAsiaTheme="minorEastAsia" w:hAnsi="Segoe UI" w:cs="Segoe UI"/>
          <w:color w:val="000000" w:themeColor="text1"/>
          <w:kern w:val="24"/>
          <w:sz w:val="22"/>
          <w:szCs w:val="22"/>
        </w:rPr>
        <w:t xml:space="preserve">. Veranstaltungen und Begegnungen </w:t>
      </w:r>
      <w:r w:rsidR="00922F07">
        <w:rPr>
          <w:rFonts w:ascii="Segoe UI" w:eastAsiaTheme="minorEastAsia" w:hAnsi="Segoe UI" w:cs="Segoe UI"/>
          <w:color w:val="000000" w:themeColor="text1"/>
          <w:kern w:val="24"/>
          <w:sz w:val="22"/>
          <w:szCs w:val="22"/>
        </w:rPr>
        <w:t>am Freizeitsee sind ebenso</w:t>
      </w:r>
      <w:r>
        <w:rPr>
          <w:rFonts w:ascii="Segoe UI" w:eastAsiaTheme="minorEastAsia" w:hAnsi="Segoe UI" w:cs="Segoe UI"/>
          <w:color w:val="000000" w:themeColor="text1"/>
          <w:kern w:val="24"/>
          <w:sz w:val="22"/>
          <w:szCs w:val="22"/>
        </w:rPr>
        <w:t xml:space="preserve"> feste</w:t>
      </w:r>
      <w:r w:rsidR="00BD41B0">
        <w:rPr>
          <w:rFonts w:ascii="Segoe UI" w:eastAsiaTheme="minorEastAsia" w:hAnsi="Segoe UI" w:cs="Segoe UI"/>
          <w:color w:val="000000" w:themeColor="text1"/>
          <w:kern w:val="24"/>
          <w:sz w:val="22"/>
          <w:szCs w:val="22"/>
        </w:rPr>
        <w:t>r Bestandteil</w:t>
      </w:r>
      <w:r w:rsidR="00922F07">
        <w:rPr>
          <w:rFonts w:ascii="Segoe UI" w:eastAsiaTheme="minorEastAsia" w:hAnsi="Segoe UI" w:cs="Segoe UI"/>
          <w:color w:val="000000" w:themeColor="text1"/>
          <w:kern w:val="24"/>
          <w:sz w:val="22"/>
          <w:szCs w:val="22"/>
        </w:rPr>
        <w:t xml:space="preserve"> im Ort wie</w:t>
      </w:r>
      <w:r w:rsidR="00BD41B0">
        <w:rPr>
          <w:rFonts w:ascii="Segoe UI" w:eastAsiaTheme="minorEastAsia" w:hAnsi="Segoe UI" w:cs="Segoe UI"/>
          <w:color w:val="000000" w:themeColor="text1"/>
          <w:kern w:val="24"/>
          <w:sz w:val="22"/>
          <w:szCs w:val="22"/>
        </w:rPr>
        <w:t xml:space="preserve"> </w:t>
      </w:r>
      <w:r w:rsidR="005F7EA5">
        <w:rPr>
          <w:rFonts w:ascii="Segoe UI" w:eastAsiaTheme="minorEastAsia" w:hAnsi="Segoe UI" w:cs="Segoe UI"/>
          <w:color w:val="000000" w:themeColor="text1"/>
          <w:kern w:val="24"/>
          <w:sz w:val="22"/>
          <w:szCs w:val="22"/>
        </w:rPr>
        <w:t>z.B.</w:t>
      </w:r>
      <w:r w:rsidR="00BD41B0">
        <w:rPr>
          <w:rFonts w:ascii="Segoe UI" w:eastAsiaTheme="minorEastAsia" w:hAnsi="Segoe UI" w:cs="Segoe UI"/>
          <w:color w:val="000000" w:themeColor="text1"/>
          <w:kern w:val="24"/>
          <w:sz w:val="22"/>
          <w:szCs w:val="22"/>
        </w:rPr>
        <w:t xml:space="preserve"> </w:t>
      </w:r>
      <w:r w:rsidR="00BD41B0" w:rsidRPr="00922F07">
        <w:rPr>
          <w:rFonts w:ascii="Segoe UI" w:eastAsiaTheme="minorEastAsia" w:hAnsi="Segoe UI" w:cs="Segoe UI"/>
          <w:i/>
          <w:color w:val="000000" w:themeColor="text1"/>
          <w:kern w:val="24"/>
          <w:sz w:val="22"/>
          <w:szCs w:val="22"/>
        </w:rPr>
        <w:t>U</w:t>
      </w:r>
      <w:r w:rsidR="00922F07">
        <w:rPr>
          <w:rFonts w:ascii="Segoe UI" w:eastAsiaTheme="minorEastAsia" w:hAnsi="Segoe UI" w:cs="Segoe UI"/>
          <w:i/>
          <w:color w:val="000000" w:themeColor="text1"/>
          <w:kern w:val="24"/>
          <w:sz w:val="22"/>
          <w:szCs w:val="22"/>
        </w:rPr>
        <w:t>nter den Eichen</w:t>
      </w:r>
      <w:r w:rsidRPr="00922F07">
        <w:rPr>
          <w:rFonts w:ascii="Segoe UI" w:eastAsiaTheme="minorEastAsia" w:hAnsi="Segoe UI" w:cs="Segoe UI"/>
          <w:i/>
          <w:color w:val="000000" w:themeColor="text1"/>
          <w:kern w:val="24"/>
          <w:sz w:val="22"/>
          <w:szCs w:val="22"/>
        </w:rPr>
        <w:t>,</w:t>
      </w:r>
      <w:r>
        <w:rPr>
          <w:rFonts w:ascii="Segoe UI" w:eastAsiaTheme="minorEastAsia" w:hAnsi="Segoe UI" w:cs="Segoe UI"/>
          <w:color w:val="000000" w:themeColor="text1"/>
          <w:kern w:val="24"/>
          <w:sz w:val="22"/>
          <w:szCs w:val="22"/>
        </w:rPr>
        <w:t xml:space="preserve"> in den Vereinsheimen, im </w:t>
      </w:r>
      <w:proofErr w:type="spellStart"/>
      <w:r>
        <w:rPr>
          <w:rFonts w:ascii="Segoe UI" w:eastAsiaTheme="minorEastAsia" w:hAnsi="Segoe UI" w:cs="Segoe UI"/>
          <w:color w:val="000000" w:themeColor="text1"/>
          <w:kern w:val="24"/>
          <w:sz w:val="22"/>
          <w:szCs w:val="22"/>
        </w:rPr>
        <w:t>Rössinger</w:t>
      </w:r>
      <w:proofErr w:type="spellEnd"/>
      <w:r>
        <w:rPr>
          <w:rFonts w:ascii="Segoe UI" w:eastAsiaTheme="minorEastAsia" w:hAnsi="Segoe UI" w:cs="Segoe UI"/>
          <w:color w:val="000000" w:themeColor="text1"/>
          <w:kern w:val="24"/>
          <w:sz w:val="22"/>
          <w:szCs w:val="22"/>
        </w:rPr>
        <w:t xml:space="preserve"> Gasthaus </w:t>
      </w:r>
      <w:r w:rsidR="00922F07">
        <w:rPr>
          <w:rFonts w:ascii="Segoe UI" w:eastAsiaTheme="minorEastAsia" w:hAnsi="Segoe UI" w:cs="Segoe UI"/>
          <w:color w:val="000000" w:themeColor="text1"/>
          <w:kern w:val="24"/>
          <w:sz w:val="22"/>
          <w:szCs w:val="22"/>
        </w:rPr>
        <w:t>„A</w:t>
      </w:r>
      <w:r w:rsidR="00017938">
        <w:rPr>
          <w:rFonts w:ascii="Segoe UI" w:eastAsiaTheme="minorEastAsia" w:hAnsi="Segoe UI" w:cs="Segoe UI"/>
          <w:color w:val="000000" w:themeColor="text1"/>
          <w:kern w:val="24"/>
          <w:sz w:val="22"/>
          <w:szCs w:val="22"/>
        </w:rPr>
        <w:t>l</w:t>
      </w:r>
      <w:r w:rsidR="00922F07">
        <w:rPr>
          <w:rFonts w:ascii="Segoe UI" w:eastAsiaTheme="minorEastAsia" w:hAnsi="Segoe UI" w:cs="Segoe UI"/>
          <w:color w:val="000000" w:themeColor="text1"/>
          <w:kern w:val="24"/>
          <w:sz w:val="22"/>
          <w:szCs w:val="22"/>
        </w:rPr>
        <w:t xml:space="preserve">t Rössing“ </w:t>
      </w:r>
      <w:r>
        <w:rPr>
          <w:rFonts w:ascii="Segoe UI" w:eastAsiaTheme="minorEastAsia" w:hAnsi="Segoe UI" w:cs="Segoe UI"/>
          <w:color w:val="000000" w:themeColor="text1"/>
          <w:kern w:val="24"/>
          <w:sz w:val="22"/>
          <w:szCs w:val="22"/>
        </w:rPr>
        <w:t>sowie in der</w:t>
      </w:r>
      <w:r w:rsidR="00922F07">
        <w:rPr>
          <w:rFonts w:ascii="Segoe UI" w:eastAsiaTheme="minorEastAsia" w:hAnsi="Segoe UI" w:cs="Segoe UI"/>
          <w:color w:val="000000" w:themeColor="text1"/>
          <w:kern w:val="24"/>
          <w:sz w:val="22"/>
          <w:szCs w:val="22"/>
        </w:rPr>
        <w:t xml:space="preserve"> Sporthalle, auf dem Sportplatz oder dem</w:t>
      </w:r>
      <w:r>
        <w:rPr>
          <w:rFonts w:ascii="Segoe UI" w:eastAsiaTheme="minorEastAsia" w:hAnsi="Segoe UI" w:cs="Segoe UI"/>
          <w:color w:val="000000" w:themeColor="text1"/>
          <w:kern w:val="24"/>
          <w:sz w:val="22"/>
          <w:szCs w:val="22"/>
        </w:rPr>
        <w:t xml:space="preserve"> Tennisplatz, auf </w:t>
      </w:r>
      <w:r w:rsidR="00922F07">
        <w:rPr>
          <w:rFonts w:ascii="Segoe UI" w:eastAsiaTheme="minorEastAsia" w:hAnsi="Segoe UI" w:cs="Segoe UI"/>
          <w:color w:val="000000" w:themeColor="text1"/>
          <w:kern w:val="24"/>
          <w:sz w:val="22"/>
          <w:szCs w:val="22"/>
        </w:rPr>
        <w:t xml:space="preserve">bäuerlichen </w:t>
      </w:r>
      <w:r>
        <w:rPr>
          <w:rFonts w:ascii="Segoe UI" w:eastAsiaTheme="minorEastAsia" w:hAnsi="Segoe UI" w:cs="Segoe UI"/>
          <w:color w:val="000000" w:themeColor="text1"/>
          <w:kern w:val="24"/>
          <w:sz w:val="22"/>
          <w:szCs w:val="22"/>
        </w:rPr>
        <w:t>Hofste</w:t>
      </w:r>
      <w:r w:rsidR="00922F07">
        <w:rPr>
          <w:rFonts w:ascii="Segoe UI" w:eastAsiaTheme="minorEastAsia" w:hAnsi="Segoe UI" w:cs="Segoe UI"/>
          <w:color w:val="000000" w:themeColor="text1"/>
          <w:kern w:val="24"/>
          <w:sz w:val="22"/>
          <w:szCs w:val="22"/>
        </w:rPr>
        <w:t>llen, in der Kleinga</w:t>
      </w:r>
      <w:r>
        <w:rPr>
          <w:rFonts w:ascii="Segoe UI" w:eastAsiaTheme="minorEastAsia" w:hAnsi="Segoe UI" w:cs="Segoe UI"/>
          <w:color w:val="000000" w:themeColor="text1"/>
          <w:kern w:val="24"/>
          <w:sz w:val="22"/>
          <w:szCs w:val="22"/>
        </w:rPr>
        <w:t>rten</w:t>
      </w:r>
      <w:r w:rsidR="005F7EA5">
        <w:rPr>
          <w:rFonts w:ascii="Segoe UI" w:eastAsiaTheme="minorEastAsia" w:hAnsi="Segoe UI" w:cs="Segoe UI"/>
          <w:color w:val="000000" w:themeColor="text1"/>
          <w:kern w:val="24"/>
          <w:sz w:val="22"/>
          <w:szCs w:val="22"/>
        </w:rPr>
        <w:t>kolonie und</w:t>
      </w:r>
      <w:r w:rsidR="00922F07">
        <w:rPr>
          <w:rFonts w:ascii="Segoe UI" w:eastAsiaTheme="minorEastAsia" w:hAnsi="Segoe UI" w:cs="Segoe UI"/>
          <w:color w:val="000000" w:themeColor="text1"/>
          <w:kern w:val="24"/>
          <w:sz w:val="22"/>
          <w:szCs w:val="22"/>
        </w:rPr>
        <w:t xml:space="preserve"> in </w:t>
      </w:r>
      <w:r>
        <w:rPr>
          <w:rFonts w:ascii="Segoe UI" w:eastAsiaTheme="minorEastAsia" w:hAnsi="Segoe UI" w:cs="Segoe UI"/>
          <w:color w:val="000000" w:themeColor="text1"/>
          <w:kern w:val="24"/>
          <w:sz w:val="22"/>
          <w:szCs w:val="22"/>
        </w:rPr>
        <w:t>privaten Gärten sowie bei Nach</w:t>
      </w:r>
      <w:r w:rsidR="005F7EA5">
        <w:rPr>
          <w:rFonts w:ascii="Segoe UI" w:eastAsiaTheme="minorEastAsia" w:hAnsi="Segoe UI" w:cs="Segoe UI"/>
          <w:color w:val="000000" w:themeColor="text1"/>
          <w:kern w:val="24"/>
          <w:sz w:val="22"/>
          <w:szCs w:val="22"/>
        </w:rPr>
        <w:t>-</w:t>
      </w:r>
      <w:proofErr w:type="spellStart"/>
      <w:r>
        <w:rPr>
          <w:rFonts w:ascii="Segoe UI" w:eastAsiaTheme="minorEastAsia" w:hAnsi="Segoe UI" w:cs="Segoe UI"/>
          <w:color w:val="000000" w:themeColor="text1"/>
          <w:kern w:val="24"/>
          <w:sz w:val="22"/>
          <w:szCs w:val="22"/>
        </w:rPr>
        <w:t>barschaftsfesten</w:t>
      </w:r>
      <w:proofErr w:type="spellEnd"/>
      <w:r w:rsidR="00922F07">
        <w:rPr>
          <w:rFonts w:ascii="Segoe UI" w:eastAsiaTheme="minorEastAsia" w:hAnsi="Segoe UI" w:cs="Segoe UI"/>
          <w:color w:val="000000" w:themeColor="text1"/>
          <w:kern w:val="24"/>
          <w:sz w:val="22"/>
          <w:szCs w:val="22"/>
        </w:rPr>
        <w:t xml:space="preserve"> auf der Straße. Sehr b</w:t>
      </w:r>
      <w:r>
        <w:rPr>
          <w:rFonts w:ascii="Segoe UI" w:eastAsiaTheme="minorEastAsia" w:hAnsi="Segoe UI" w:cs="Segoe UI"/>
          <w:color w:val="000000" w:themeColor="text1"/>
          <w:kern w:val="24"/>
          <w:sz w:val="22"/>
          <w:szCs w:val="22"/>
        </w:rPr>
        <w:t xml:space="preserve">eliebt </w:t>
      </w:r>
      <w:r w:rsidR="00922F07">
        <w:rPr>
          <w:rFonts w:ascii="Segoe UI" w:eastAsiaTheme="minorEastAsia" w:hAnsi="Segoe UI" w:cs="Segoe UI"/>
          <w:color w:val="000000" w:themeColor="text1"/>
          <w:kern w:val="24"/>
          <w:sz w:val="22"/>
          <w:szCs w:val="22"/>
        </w:rPr>
        <w:t xml:space="preserve">und stets ausverkauft </w:t>
      </w:r>
      <w:r>
        <w:rPr>
          <w:rFonts w:ascii="Segoe UI" w:eastAsiaTheme="minorEastAsia" w:hAnsi="Segoe UI" w:cs="Segoe UI"/>
          <w:color w:val="000000" w:themeColor="text1"/>
          <w:kern w:val="24"/>
          <w:sz w:val="22"/>
          <w:szCs w:val="22"/>
        </w:rPr>
        <w:t xml:space="preserve">sind die </w:t>
      </w:r>
      <w:r w:rsidRPr="00E44A79">
        <w:rPr>
          <w:rFonts w:ascii="Segoe UI" w:eastAsiaTheme="minorEastAsia" w:hAnsi="Segoe UI" w:cs="Segoe UI"/>
          <w:b/>
          <w:color w:val="3C5020" w:themeColor="accent5" w:themeShade="80"/>
          <w:kern w:val="24"/>
          <w:sz w:val="22"/>
          <w:szCs w:val="22"/>
        </w:rPr>
        <w:t>Konzerte des Musikzuges</w:t>
      </w:r>
      <w:r w:rsidRPr="00E44A79">
        <w:rPr>
          <w:rFonts w:ascii="Segoe UI" w:eastAsiaTheme="minorEastAsia" w:hAnsi="Segoe UI" w:cs="Segoe UI"/>
          <w:color w:val="3C5020" w:themeColor="accent5" w:themeShade="80"/>
          <w:kern w:val="24"/>
          <w:sz w:val="22"/>
          <w:szCs w:val="22"/>
        </w:rPr>
        <w:t xml:space="preserve"> </w:t>
      </w:r>
      <w:r>
        <w:rPr>
          <w:rFonts w:ascii="Segoe UI" w:eastAsiaTheme="minorEastAsia" w:hAnsi="Segoe UI" w:cs="Segoe UI"/>
          <w:color w:val="000000" w:themeColor="text1"/>
          <w:kern w:val="24"/>
          <w:sz w:val="22"/>
          <w:szCs w:val="22"/>
        </w:rPr>
        <w:t>der Freiwilligen Feuerwehr.</w:t>
      </w:r>
      <w:r w:rsidR="00BD41B0">
        <w:rPr>
          <w:rFonts w:ascii="Segoe UI" w:eastAsiaTheme="minorEastAsia" w:hAnsi="Segoe UI" w:cs="Segoe UI"/>
          <w:color w:val="000000" w:themeColor="text1"/>
          <w:kern w:val="24"/>
          <w:sz w:val="22"/>
          <w:szCs w:val="22"/>
        </w:rPr>
        <w:t xml:space="preserve"> </w:t>
      </w:r>
      <w:r w:rsidR="00922F07">
        <w:rPr>
          <w:rFonts w:ascii="Segoe UI" w:eastAsiaTheme="minorEastAsia" w:hAnsi="Segoe UI" w:cs="Segoe UI"/>
          <w:color w:val="000000" w:themeColor="text1"/>
          <w:kern w:val="24"/>
          <w:sz w:val="22"/>
          <w:szCs w:val="22"/>
        </w:rPr>
        <w:t>Begehrte</w:t>
      </w:r>
      <w:r>
        <w:rPr>
          <w:rFonts w:ascii="Segoe UI" w:eastAsiaTheme="minorEastAsia" w:hAnsi="Segoe UI" w:cs="Segoe UI"/>
          <w:color w:val="000000" w:themeColor="text1"/>
          <w:kern w:val="24"/>
          <w:sz w:val="22"/>
          <w:szCs w:val="22"/>
        </w:rPr>
        <w:t xml:space="preserve"> </w:t>
      </w:r>
      <w:r w:rsidRPr="00E44A79">
        <w:rPr>
          <w:rFonts w:ascii="Segoe UI" w:eastAsiaTheme="minorEastAsia" w:hAnsi="Segoe UI" w:cs="Segoe UI"/>
          <w:b/>
          <w:color w:val="3C5020" w:themeColor="accent5" w:themeShade="80"/>
          <w:kern w:val="24"/>
          <w:sz w:val="22"/>
          <w:szCs w:val="22"/>
        </w:rPr>
        <w:t>tägliche Treffpunkte</w:t>
      </w:r>
      <w:r w:rsidRPr="00E44A79">
        <w:rPr>
          <w:rFonts w:ascii="Segoe UI" w:eastAsiaTheme="minorEastAsia" w:hAnsi="Segoe UI" w:cs="Segoe UI"/>
          <w:color w:val="3C5020" w:themeColor="accent5" w:themeShade="80"/>
          <w:kern w:val="24"/>
          <w:sz w:val="22"/>
          <w:szCs w:val="22"/>
        </w:rPr>
        <w:t xml:space="preserve"> </w:t>
      </w:r>
      <w:r w:rsidR="00922F07">
        <w:rPr>
          <w:rFonts w:ascii="Segoe UI" w:eastAsiaTheme="minorEastAsia" w:hAnsi="Segoe UI" w:cs="Segoe UI"/>
          <w:color w:val="000000" w:themeColor="text1"/>
          <w:kern w:val="24"/>
          <w:sz w:val="22"/>
          <w:szCs w:val="22"/>
        </w:rPr>
        <w:t xml:space="preserve">sind </w:t>
      </w:r>
      <w:r>
        <w:rPr>
          <w:rFonts w:ascii="Segoe UI" w:eastAsiaTheme="minorEastAsia" w:hAnsi="Segoe UI" w:cs="Segoe UI"/>
          <w:color w:val="000000" w:themeColor="text1"/>
          <w:kern w:val="24"/>
          <w:sz w:val="22"/>
          <w:szCs w:val="22"/>
        </w:rPr>
        <w:t xml:space="preserve">der Lebensmittelladen „Rnah“ mit </w:t>
      </w:r>
      <w:r w:rsidR="00BD41B0">
        <w:rPr>
          <w:rFonts w:ascii="Segoe UI" w:eastAsiaTheme="minorEastAsia" w:hAnsi="Segoe UI" w:cs="Segoe UI"/>
          <w:color w:val="000000" w:themeColor="text1"/>
          <w:kern w:val="24"/>
          <w:sz w:val="22"/>
          <w:szCs w:val="22"/>
        </w:rPr>
        <w:t xml:space="preserve">seinem </w:t>
      </w:r>
      <w:proofErr w:type="spellStart"/>
      <w:r w:rsidRPr="00BD41B0">
        <w:rPr>
          <w:rFonts w:ascii="Segoe UI" w:eastAsiaTheme="minorEastAsia" w:hAnsi="Segoe UI" w:cs="Segoe UI"/>
          <w:i/>
          <w:color w:val="000000" w:themeColor="text1"/>
          <w:kern w:val="24"/>
          <w:sz w:val="22"/>
          <w:szCs w:val="22"/>
        </w:rPr>
        <w:t>Klöntisch</w:t>
      </w:r>
      <w:proofErr w:type="spellEnd"/>
      <w:r>
        <w:rPr>
          <w:rFonts w:ascii="Segoe UI" w:eastAsiaTheme="minorEastAsia" w:hAnsi="Segoe UI" w:cs="Segoe UI"/>
          <w:color w:val="000000" w:themeColor="text1"/>
          <w:kern w:val="24"/>
          <w:sz w:val="22"/>
          <w:szCs w:val="22"/>
        </w:rPr>
        <w:t xml:space="preserve"> sowie der Friseur mit Poststelle und Café zum Frühstücken am Kamin.</w:t>
      </w:r>
    </w:p>
    <w:p w:rsidR="006C4F28" w:rsidRDefault="006C4F28" w:rsidP="006C4F28">
      <w:pPr>
        <w:pStyle w:val="StandardWeb"/>
        <w:spacing w:before="0" w:beforeAutospacing="0" w:after="0" w:afterAutospacing="0"/>
        <w:rPr>
          <w:rFonts w:ascii="Segoe UI" w:hAnsi="Segoe UI" w:cs="Segoe UI"/>
          <w:sz w:val="22"/>
          <w:szCs w:val="22"/>
        </w:rPr>
      </w:pPr>
    </w:p>
    <w:p w:rsidR="006C4F28" w:rsidRPr="006A7522" w:rsidRDefault="006C4F28" w:rsidP="006C4F28">
      <w:pPr>
        <w:spacing w:after="100" w:afterAutospacing="1" w:line="240" w:lineRule="auto"/>
        <w:outlineLvl w:val="1"/>
        <w:rPr>
          <w:rFonts w:ascii="Segoe UI" w:eastAsia="Times New Roman" w:hAnsi="Segoe UI" w:cs="Segoe UI"/>
          <w:b/>
          <w:bCs/>
          <w:color w:val="3C5020" w:themeColor="accent5" w:themeShade="80"/>
          <w:sz w:val="24"/>
          <w:szCs w:val="24"/>
          <w:lang w:eastAsia="de-DE"/>
        </w:rPr>
      </w:pPr>
      <w:r w:rsidRPr="006A7522">
        <w:rPr>
          <w:rFonts w:ascii="Segoe UI" w:eastAsia="Times New Roman" w:hAnsi="Segoe UI" w:cs="Segoe UI"/>
          <w:b/>
          <w:bCs/>
          <w:color w:val="3C5020" w:themeColor="accent5" w:themeShade="80"/>
          <w:sz w:val="24"/>
          <w:szCs w:val="24"/>
          <w:lang w:eastAsia="de-DE"/>
        </w:rPr>
        <w:t>Infrastruktur</w:t>
      </w:r>
    </w:p>
    <w:p w:rsidR="006C4F28" w:rsidRPr="005D1AB4" w:rsidRDefault="006C4F28" w:rsidP="005D1AB4">
      <w:pPr>
        <w:pStyle w:val="StandardWeb"/>
        <w:spacing w:before="0" w:beforeAutospacing="0" w:after="0" w:afterAutospacing="0"/>
        <w:jc w:val="both"/>
        <w:rPr>
          <w:rFonts w:ascii="Segoe UI" w:eastAsiaTheme="minorEastAsia" w:hAnsi="Segoe UI" w:cs="Segoe UI"/>
          <w:color w:val="000000" w:themeColor="text1"/>
          <w:kern w:val="24"/>
          <w:sz w:val="22"/>
          <w:szCs w:val="22"/>
        </w:rPr>
      </w:pPr>
      <w:r>
        <w:rPr>
          <w:rFonts w:ascii="Segoe UI" w:eastAsiaTheme="minorEastAsia" w:hAnsi="Segoe UI" w:cs="Segoe UI"/>
          <w:color w:val="000000" w:themeColor="text1"/>
          <w:kern w:val="24"/>
          <w:sz w:val="22"/>
          <w:szCs w:val="22"/>
        </w:rPr>
        <w:t xml:space="preserve">Rössing zeichnet sich durch eine intakte Infrastruktur aus. Es gibt seit 11 Jahren einen durch 190 Treugeber privat finanzierten </w:t>
      </w:r>
      <w:r w:rsidRPr="008D5984">
        <w:rPr>
          <w:rFonts w:ascii="Segoe UI" w:eastAsiaTheme="minorEastAsia" w:hAnsi="Segoe UI" w:cs="Segoe UI"/>
          <w:b/>
          <w:color w:val="3C5020" w:themeColor="accent5" w:themeShade="80"/>
          <w:kern w:val="24"/>
          <w:sz w:val="22"/>
          <w:szCs w:val="22"/>
        </w:rPr>
        <w:t>Lebensmittelladen</w:t>
      </w:r>
      <w:r>
        <w:rPr>
          <w:rFonts w:ascii="Segoe UI" w:eastAsiaTheme="minorEastAsia" w:hAnsi="Segoe UI" w:cs="Segoe UI"/>
          <w:color w:val="000000" w:themeColor="text1"/>
          <w:kern w:val="24"/>
          <w:sz w:val="22"/>
          <w:szCs w:val="22"/>
        </w:rPr>
        <w:t xml:space="preserve"> (Rnah) sowie Bäcker, Fleischer, Friseur mit Café und Post,</w:t>
      </w:r>
      <w:r>
        <w:rPr>
          <w:rFonts w:ascii="Segoe UI" w:hAnsi="Segoe UI" w:cs="Segoe UI"/>
          <w:sz w:val="22"/>
          <w:szCs w:val="22"/>
        </w:rPr>
        <w:t xml:space="preserve"> </w:t>
      </w:r>
      <w:r>
        <w:rPr>
          <w:rFonts w:ascii="Segoe UI" w:eastAsiaTheme="minorEastAsia" w:hAnsi="Segoe UI" w:cs="Segoe UI"/>
          <w:color w:val="000000" w:themeColor="text1"/>
          <w:kern w:val="24"/>
          <w:sz w:val="22"/>
          <w:szCs w:val="22"/>
        </w:rPr>
        <w:t>Gasthaus, Imbiss, Kindergarten, Jugen</w:t>
      </w:r>
      <w:r w:rsidR="00BD41B0">
        <w:rPr>
          <w:rFonts w:ascii="Segoe UI" w:eastAsiaTheme="minorEastAsia" w:hAnsi="Segoe UI" w:cs="Segoe UI"/>
          <w:color w:val="000000" w:themeColor="text1"/>
          <w:kern w:val="24"/>
          <w:sz w:val="22"/>
          <w:szCs w:val="22"/>
        </w:rPr>
        <w:t>draum, Landarztpraxis, Tierarzt</w:t>
      </w:r>
      <w:r>
        <w:rPr>
          <w:rFonts w:ascii="Segoe UI" w:eastAsiaTheme="minorEastAsia" w:hAnsi="Segoe UI" w:cs="Segoe UI"/>
          <w:color w:val="000000" w:themeColor="text1"/>
          <w:kern w:val="24"/>
          <w:sz w:val="22"/>
          <w:szCs w:val="22"/>
        </w:rPr>
        <w:t xml:space="preserve">praxis, Feuerwehr, DRK, </w:t>
      </w:r>
      <w:proofErr w:type="spellStart"/>
      <w:r>
        <w:rPr>
          <w:rFonts w:ascii="Segoe UI" w:eastAsiaTheme="minorEastAsia" w:hAnsi="Segoe UI" w:cs="Segoe UI"/>
          <w:color w:val="000000" w:themeColor="text1"/>
          <w:kern w:val="24"/>
          <w:sz w:val="22"/>
          <w:szCs w:val="22"/>
        </w:rPr>
        <w:t>KFZ-Werkstatt</w:t>
      </w:r>
      <w:proofErr w:type="spellEnd"/>
      <w:r>
        <w:rPr>
          <w:rFonts w:ascii="Segoe UI" w:eastAsiaTheme="minorEastAsia" w:hAnsi="Segoe UI" w:cs="Segoe UI"/>
          <w:color w:val="000000" w:themeColor="text1"/>
          <w:kern w:val="24"/>
          <w:sz w:val="22"/>
          <w:szCs w:val="22"/>
        </w:rPr>
        <w:t xml:space="preserve"> mit TÜV-Abnahme, Maler, Tischler, landwirtschaftliche Betri</w:t>
      </w:r>
      <w:r w:rsidR="00922F07">
        <w:rPr>
          <w:rFonts w:ascii="Segoe UI" w:eastAsiaTheme="minorEastAsia" w:hAnsi="Segoe UI" w:cs="Segoe UI"/>
          <w:color w:val="000000" w:themeColor="text1"/>
          <w:kern w:val="24"/>
          <w:sz w:val="22"/>
          <w:szCs w:val="22"/>
        </w:rPr>
        <w:t>ebe, Kunsthandwerk mit Atelier</w:t>
      </w:r>
      <w:r w:rsidR="00212F77">
        <w:rPr>
          <w:rFonts w:ascii="Segoe UI" w:eastAsiaTheme="minorEastAsia" w:hAnsi="Segoe UI" w:cs="Segoe UI"/>
          <w:color w:val="000000" w:themeColor="text1"/>
          <w:kern w:val="24"/>
          <w:sz w:val="22"/>
          <w:szCs w:val="22"/>
        </w:rPr>
        <w:t xml:space="preserve"> und ein</w:t>
      </w:r>
      <w:r w:rsidR="005F7EA5">
        <w:rPr>
          <w:rFonts w:ascii="Segoe UI" w:eastAsiaTheme="minorEastAsia" w:hAnsi="Segoe UI" w:cs="Segoe UI"/>
          <w:color w:val="000000" w:themeColor="text1"/>
          <w:kern w:val="24"/>
          <w:sz w:val="22"/>
          <w:szCs w:val="22"/>
        </w:rPr>
        <w:t>en</w:t>
      </w:r>
      <w:r w:rsidR="00212F77">
        <w:rPr>
          <w:rFonts w:ascii="Segoe UI" w:eastAsiaTheme="minorEastAsia" w:hAnsi="Segoe UI" w:cs="Segoe UI"/>
          <w:color w:val="000000" w:themeColor="text1"/>
          <w:kern w:val="24"/>
          <w:sz w:val="22"/>
          <w:szCs w:val="22"/>
        </w:rPr>
        <w:t xml:space="preserve"> </w:t>
      </w:r>
      <w:r w:rsidR="005F7EA5">
        <w:rPr>
          <w:rFonts w:ascii="Segoe UI" w:eastAsiaTheme="minorEastAsia" w:hAnsi="Segoe UI" w:cs="Segoe UI"/>
          <w:color w:val="000000" w:themeColor="text1"/>
          <w:kern w:val="24"/>
          <w:sz w:val="22"/>
          <w:szCs w:val="22"/>
        </w:rPr>
        <w:t xml:space="preserve">öffentlichen </w:t>
      </w:r>
      <w:r w:rsidR="00212F77">
        <w:rPr>
          <w:rFonts w:ascii="Segoe UI" w:eastAsiaTheme="minorEastAsia" w:hAnsi="Segoe UI" w:cs="Segoe UI"/>
          <w:color w:val="000000" w:themeColor="text1"/>
          <w:kern w:val="24"/>
          <w:sz w:val="22"/>
          <w:szCs w:val="22"/>
        </w:rPr>
        <w:t>Bücherschrank</w:t>
      </w:r>
      <w:r w:rsidR="00922F07">
        <w:rPr>
          <w:rFonts w:ascii="Segoe UI" w:eastAsiaTheme="minorEastAsia" w:hAnsi="Segoe UI" w:cs="Segoe UI"/>
          <w:color w:val="000000" w:themeColor="text1"/>
          <w:kern w:val="24"/>
          <w:sz w:val="22"/>
          <w:szCs w:val="22"/>
        </w:rPr>
        <w:t xml:space="preserve">. </w:t>
      </w:r>
      <w:r>
        <w:rPr>
          <w:rFonts w:ascii="Segoe UI" w:eastAsiaTheme="minorEastAsia" w:hAnsi="Segoe UI" w:cs="Segoe UI"/>
          <w:color w:val="000000" w:themeColor="text1"/>
          <w:kern w:val="24"/>
          <w:sz w:val="22"/>
          <w:szCs w:val="22"/>
        </w:rPr>
        <w:t>26 ak</w:t>
      </w:r>
      <w:r w:rsidR="00922F07">
        <w:rPr>
          <w:rFonts w:ascii="Segoe UI" w:eastAsiaTheme="minorEastAsia" w:hAnsi="Segoe UI" w:cs="Segoe UI"/>
          <w:color w:val="000000" w:themeColor="text1"/>
          <w:kern w:val="24"/>
          <w:sz w:val="22"/>
          <w:szCs w:val="22"/>
        </w:rPr>
        <w:t>tive Vereine und Institutionen decken ein vielfältiges Dorfleben a</w:t>
      </w:r>
      <w:r w:rsidR="00212F77">
        <w:rPr>
          <w:rFonts w:ascii="Segoe UI" w:eastAsiaTheme="minorEastAsia" w:hAnsi="Segoe UI" w:cs="Segoe UI"/>
          <w:color w:val="000000" w:themeColor="text1"/>
          <w:kern w:val="24"/>
          <w:sz w:val="22"/>
          <w:szCs w:val="22"/>
        </w:rPr>
        <w:t>b und l</w:t>
      </w:r>
      <w:r>
        <w:rPr>
          <w:rFonts w:ascii="Segoe UI" w:eastAsiaTheme="minorEastAsia" w:hAnsi="Segoe UI" w:cs="Segoe UI"/>
          <w:color w:val="000000" w:themeColor="text1"/>
          <w:kern w:val="24"/>
          <w:sz w:val="22"/>
          <w:szCs w:val="22"/>
        </w:rPr>
        <w:t>okale WhatsApp-Gruppen</w:t>
      </w:r>
      <w:r w:rsidR="00212F77">
        <w:rPr>
          <w:rFonts w:ascii="Segoe UI" w:eastAsiaTheme="minorEastAsia" w:hAnsi="Segoe UI" w:cs="Segoe UI"/>
          <w:color w:val="000000" w:themeColor="text1"/>
          <w:kern w:val="24"/>
          <w:sz w:val="22"/>
          <w:szCs w:val="22"/>
        </w:rPr>
        <w:t xml:space="preserve"> sorgen für rege Kommunik</w:t>
      </w:r>
      <w:r w:rsidR="00017938">
        <w:rPr>
          <w:rFonts w:ascii="Segoe UI" w:eastAsiaTheme="minorEastAsia" w:hAnsi="Segoe UI" w:cs="Segoe UI"/>
          <w:color w:val="000000" w:themeColor="text1"/>
          <w:kern w:val="24"/>
          <w:sz w:val="22"/>
          <w:szCs w:val="22"/>
        </w:rPr>
        <w:t>ation und Informationsaustausch</w:t>
      </w:r>
      <w:r>
        <w:rPr>
          <w:rFonts w:ascii="Segoe UI" w:eastAsiaTheme="minorEastAsia" w:hAnsi="Segoe UI" w:cs="Segoe UI"/>
          <w:color w:val="000000" w:themeColor="text1"/>
          <w:kern w:val="24"/>
          <w:sz w:val="22"/>
          <w:szCs w:val="22"/>
        </w:rPr>
        <w:t>.</w:t>
      </w:r>
      <w:r>
        <w:rPr>
          <w:rFonts w:asciiTheme="minorHAnsi" w:eastAsiaTheme="minorEastAsia" w:hAnsi="Century Gothic" w:cstheme="minorBidi"/>
          <w:b/>
          <w:bCs/>
          <w:color w:val="000000" w:themeColor="text1"/>
          <w:kern w:val="24"/>
          <w:sz w:val="48"/>
          <w:szCs w:val="48"/>
        </w:rPr>
        <w:t xml:space="preserve"> </w:t>
      </w:r>
    </w:p>
    <w:p w:rsidR="006C4F28" w:rsidRDefault="006C4F28" w:rsidP="006C4F28">
      <w:pPr>
        <w:pStyle w:val="StandardWeb"/>
        <w:spacing w:before="0" w:beforeAutospacing="0" w:after="0" w:afterAutospacing="0"/>
        <w:rPr>
          <w:rFonts w:ascii="Segoe UI" w:hAnsi="Segoe UI" w:cs="Segoe UI"/>
          <w:sz w:val="22"/>
          <w:szCs w:val="22"/>
        </w:rPr>
      </w:pPr>
    </w:p>
    <w:p w:rsidR="006C4F28" w:rsidRPr="006A7522" w:rsidRDefault="006C4F28" w:rsidP="006C4F28">
      <w:pPr>
        <w:spacing w:after="100" w:afterAutospacing="1" w:line="240" w:lineRule="auto"/>
        <w:outlineLvl w:val="1"/>
        <w:rPr>
          <w:rFonts w:ascii="Segoe UI" w:eastAsia="Times New Roman" w:hAnsi="Segoe UI" w:cs="Segoe UI"/>
          <w:b/>
          <w:bCs/>
          <w:color w:val="3C5020" w:themeColor="accent5" w:themeShade="80"/>
          <w:sz w:val="24"/>
          <w:szCs w:val="24"/>
          <w:lang w:eastAsia="de-DE"/>
        </w:rPr>
      </w:pPr>
      <w:r w:rsidRPr="006A7522">
        <w:rPr>
          <w:rFonts w:ascii="Segoe UI" w:eastAsia="Times New Roman" w:hAnsi="Segoe UI" w:cs="Segoe UI"/>
          <w:b/>
          <w:bCs/>
          <w:color w:val="3C5020" w:themeColor="accent5" w:themeShade="80"/>
          <w:sz w:val="24"/>
          <w:szCs w:val="24"/>
          <w:lang w:eastAsia="de-DE"/>
        </w:rPr>
        <w:t>Tradition</w:t>
      </w:r>
    </w:p>
    <w:p w:rsidR="006C4F28" w:rsidRDefault="00945975" w:rsidP="00945975">
      <w:pPr>
        <w:spacing w:line="240" w:lineRule="auto"/>
        <w:jc w:val="both"/>
        <w:rPr>
          <w:rFonts w:ascii="Segoe UI" w:hAnsi="Segoe UI" w:cs="Segoe UI"/>
        </w:rPr>
      </w:pPr>
      <w:r>
        <w:rPr>
          <w:rFonts w:ascii="Segoe UI" w:eastAsiaTheme="minorEastAsia" w:hAnsi="Segoe UI" w:cs="Segoe UI"/>
          <w:bCs/>
          <w:color w:val="000000" w:themeColor="text1"/>
          <w:kern w:val="24"/>
        </w:rPr>
        <w:t>Die Historie über Rössing wird</w:t>
      </w:r>
      <w:r w:rsidR="006C4F28">
        <w:rPr>
          <w:rFonts w:ascii="Segoe UI" w:eastAsiaTheme="minorEastAsia" w:hAnsi="Segoe UI" w:cs="Segoe UI"/>
          <w:bCs/>
          <w:color w:val="000000" w:themeColor="text1"/>
          <w:kern w:val="24"/>
        </w:rPr>
        <w:t xml:space="preserve"> </w:t>
      </w:r>
      <w:r w:rsidR="00D35D1B">
        <w:rPr>
          <w:rFonts w:ascii="Segoe UI" w:eastAsiaTheme="minorEastAsia" w:hAnsi="Segoe UI" w:cs="Segoe UI"/>
          <w:bCs/>
          <w:color w:val="000000" w:themeColor="text1"/>
          <w:kern w:val="24"/>
        </w:rPr>
        <w:t xml:space="preserve">samt Requisiten </w:t>
      </w:r>
      <w:r w:rsidR="006C4F28">
        <w:rPr>
          <w:rFonts w:ascii="Segoe UI" w:eastAsiaTheme="minorEastAsia" w:hAnsi="Segoe UI" w:cs="Segoe UI"/>
          <w:bCs/>
          <w:color w:val="000000" w:themeColor="text1"/>
          <w:kern w:val="24"/>
        </w:rPr>
        <w:t>im Archi</w:t>
      </w:r>
      <w:r>
        <w:rPr>
          <w:rFonts w:ascii="Segoe UI" w:eastAsiaTheme="minorEastAsia" w:hAnsi="Segoe UI" w:cs="Segoe UI"/>
          <w:bCs/>
          <w:color w:val="000000" w:themeColor="text1"/>
          <w:kern w:val="24"/>
        </w:rPr>
        <w:t>v des Dorfgemeinschaftshauses</w:t>
      </w:r>
      <w:r w:rsidR="00D35D1B">
        <w:rPr>
          <w:rFonts w:ascii="Segoe UI" w:eastAsiaTheme="minorEastAsia" w:hAnsi="Segoe UI" w:cs="Segoe UI"/>
          <w:bCs/>
          <w:color w:val="000000" w:themeColor="text1"/>
          <w:kern w:val="24"/>
        </w:rPr>
        <w:t xml:space="preserve"> </w:t>
      </w:r>
      <w:r>
        <w:rPr>
          <w:rFonts w:ascii="Segoe UI" w:eastAsiaTheme="minorEastAsia" w:hAnsi="Segoe UI" w:cs="Segoe UI"/>
          <w:bCs/>
          <w:color w:val="000000" w:themeColor="text1"/>
          <w:kern w:val="24"/>
        </w:rPr>
        <w:t>in Büchern und Schriften aufbewahrt und fortgeschrieben</w:t>
      </w:r>
      <w:r w:rsidR="00212F77">
        <w:rPr>
          <w:rFonts w:ascii="Segoe UI" w:eastAsiaTheme="minorEastAsia" w:hAnsi="Segoe UI" w:cs="Segoe UI"/>
          <w:bCs/>
          <w:color w:val="000000" w:themeColor="text1"/>
          <w:kern w:val="24"/>
        </w:rPr>
        <w:t xml:space="preserve">. Zur Tradition gehören die jährlichen festlichen </w:t>
      </w:r>
      <w:r w:rsidR="006C4F28">
        <w:rPr>
          <w:rFonts w:ascii="Segoe UI" w:eastAsiaTheme="minorEastAsia" w:hAnsi="Segoe UI" w:cs="Segoe UI"/>
          <w:bCs/>
          <w:color w:val="000000" w:themeColor="text1"/>
          <w:kern w:val="24"/>
        </w:rPr>
        <w:t>Ver</w:t>
      </w:r>
      <w:r w:rsidR="00212F77">
        <w:rPr>
          <w:rFonts w:ascii="Segoe UI" w:eastAsiaTheme="minorEastAsia" w:hAnsi="Segoe UI" w:cs="Segoe UI"/>
          <w:bCs/>
          <w:color w:val="000000" w:themeColor="text1"/>
          <w:kern w:val="24"/>
        </w:rPr>
        <w:t>anstaltungen</w:t>
      </w:r>
      <w:r>
        <w:rPr>
          <w:rFonts w:ascii="Segoe UI" w:eastAsiaTheme="minorEastAsia" w:hAnsi="Segoe UI" w:cs="Segoe UI"/>
          <w:bCs/>
          <w:color w:val="000000" w:themeColor="text1"/>
          <w:kern w:val="24"/>
        </w:rPr>
        <w:t xml:space="preserve"> im Ort</w:t>
      </w:r>
      <w:r w:rsidR="00212F77">
        <w:rPr>
          <w:rFonts w:ascii="Segoe UI" w:eastAsiaTheme="minorEastAsia" w:hAnsi="Segoe UI" w:cs="Segoe UI"/>
          <w:bCs/>
          <w:color w:val="000000" w:themeColor="text1"/>
          <w:kern w:val="24"/>
        </w:rPr>
        <w:t>: Tag der Arbeit</w:t>
      </w:r>
      <w:r w:rsidR="00212F77">
        <w:rPr>
          <w:rFonts w:ascii="Segoe UI" w:hAnsi="Segoe UI" w:cs="Segoe UI"/>
        </w:rPr>
        <w:t xml:space="preserve">, </w:t>
      </w:r>
      <w:r w:rsidR="006C4F28">
        <w:rPr>
          <w:rFonts w:ascii="Segoe UI" w:eastAsiaTheme="minorEastAsia" w:hAnsi="Segoe UI" w:cs="Segoe UI"/>
          <w:bCs/>
          <w:color w:val="000000" w:themeColor="text1"/>
          <w:kern w:val="24"/>
        </w:rPr>
        <w:t>Tag der Deutschen Einheit</w:t>
      </w:r>
      <w:r w:rsidR="006C4F28">
        <w:rPr>
          <w:rFonts w:ascii="Segoe UI" w:hAnsi="Segoe UI" w:cs="Segoe UI"/>
        </w:rPr>
        <w:t xml:space="preserve">, </w:t>
      </w:r>
      <w:r w:rsidR="00212F77">
        <w:rPr>
          <w:rFonts w:ascii="Segoe UI" w:eastAsiaTheme="minorEastAsia" w:hAnsi="Segoe UI" w:cs="Segoe UI"/>
          <w:bCs/>
          <w:color w:val="000000" w:themeColor="text1"/>
          <w:kern w:val="24"/>
        </w:rPr>
        <w:t>Volkstrauertag.</w:t>
      </w:r>
      <w:r w:rsidR="00212F77">
        <w:rPr>
          <w:rFonts w:ascii="Segoe UI" w:hAnsi="Segoe UI" w:cs="Segoe UI"/>
        </w:rPr>
        <w:t xml:space="preserve"> </w:t>
      </w:r>
      <w:r w:rsidR="00017938">
        <w:rPr>
          <w:rFonts w:ascii="Segoe UI" w:hAnsi="Segoe UI" w:cs="Segoe UI"/>
        </w:rPr>
        <w:t xml:space="preserve">In diesem Jahr freuen wir uns auf </w:t>
      </w:r>
      <w:r w:rsidR="006C4F28">
        <w:rPr>
          <w:rFonts w:ascii="Segoe UI" w:hAnsi="Segoe UI" w:cs="Segoe UI"/>
        </w:rPr>
        <w:t xml:space="preserve">die folgenden Jubiläen: </w:t>
      </w:r>
      <w:r w:rsidR="006C4F28" w:rsidRPr="006A7522">
        <w:rPr>
          <w:rFonts w:ascii="Segoe UI" w:eastAsiaTheme="minorEastAsia" w:hAnsi="Segoe UI" w:cs="Segoe UI"/>
          <w:b/>
          <w:bCs/>
          <w:color w:val="3C5020" w:themeColor="accent5" w:themeShade="80"/>
          <w:kern w:val="24"/>
        </w:rPr>
        <w:t>Dorfjubiläum 1175 Jahre Rössing</w:t>
      </w:r>
      <w:r w:rsidR="006C4F28" w:rsidRPr="006A7522">
        <w:rPr>
          <w:rFonts w:ascii="Segoe UI" w:hAnsi="Segoe UI" w:cs="Segoe UI"/>
          <w:color w:val="3C5020" w:themeColor="accent5" w:themeShade="80"/>
        </w:rPr>
        <w:t xml:space="preserve"> </w:t>
      </w:r>
      <w:r w:rsidR="006C4F28">
        <w:rPr>
          <w:rFonts w:ascii="Segoe UI" w:hAnsi="Segoe UI" w:cs="Segoe UI"/>
        </w:rPr>
        <w:t xml:space="preserve">(erste urkundliche Erwähnung in den </w:t>
      </w:r>
      <w:proofErr w:type="spellStart"/>
      <w:proofErr w:type="gramStart"/>
      <w:r w:rsidR="006C4F28">
        <w:rPr>
          <w:rFonts w:ascii="Segoe UI" w:hAnsi="Segoe UI" w:cs="Segoe UI"/>
        </w:rPr>
        <w:t>Aufzeich</w:t>
      </w:r>
      <w:r w:rsidR="00D35D1B">
        <w:rPr>
          <w:rFonts w:ascii="Segoe UI" w:hAnsi="Segoe UI" w:cs="Segoe UI"/>
        </w:rPr>
        <w:t>-</w:t>
      </w:r>
      <w:r w:rsidR="006C4F28">
        <w:rPr>
          <w:rFonts w:ascii="Segoe UI" w:hAnsi="Segoe UI" w:cs="Segoe UI"/>
        </w:rPr>
        <w:t>nungen</w:t>
      </w:r>
      <w:proofErr w:type="spellEnd"/>
      <w:proofErr w:type="gramEnd"/>
      <w:r w:rsidR="006C4F28">
        <w:rPr>
          <w:rFonts w:ascii="Segoe UI" w:hAnsi="Segoe UI" w:cs="Segoe UI"/>
        </w:rPr>
        <w:t xml:space="preserve"> von </w:t>
      </w:r>
      <w:proofErr w:type="spellStart"/>
      <w:r w:rsidR="006C4F28">
        <w:rPr>
          <w:rFonts w:ascii="Segoe UI" w:hAnsi="Segoe UI" w:cs="Segoe UI"/>
        </w:rPr>
        <w:t>Corvey</w:t>
      </w:r>
      <w:proofErr w:type="spellEnd"/>
      <w:r w:rsidR="006C4F28">
        <w:rPr>
          <w:rFonts w:ascii="Segoe UI" w:hAnsi="Segoe UI" w:cs="Segoe UI"/>
        </w:rPr>
        <w:t xml:space="preserve"> um 850), </w:t>
      </w:r>
      <w:r w:rsidR="006C4F28">
        <w:rPr>
          <w:rFonts w:ascii="Segoe UI" w:eastAsiaTheme="minorEastAsia" w:hAnsi="Segoe UI" w:cs="Segoe UI"/>
          <w:bCs/>
          <w:color w:val="000000" w:themeColor="text1"/>
          <w:kern w:val="24"/>
        </w:rPr>
        <w:t>100 Jahre Freiwillige Feuerwehr</w:t>
      </w:r>
      <w:r>
        <w:rPr>
          <w:rFonts w:ascii="Segoe UI" w:hAnsi="Segoe UI" w:cs="Segoe UI"/>
        </w:rPr>
        <w:t xml:space="preserve">, </w:t>
      </w:r>
      <w:r>
        <w:rPr>
          <w:rFonts w:ascii="Segoe UI" w:eastAsiaTheme="minorEastAsia" w:hAnsi="Segoe UI" w:cs="Segoe UI"/>
          <w:bCs/>
          <w:color w:val="000000" w:themeColor="text1"/>
          <w:kern w:val="24"/>
        </w:rPr>
        <w:t xml:space="preserve">30 Jahre Freizeitsee </w:t>
      </w:r>
      <w:r w:rsidR="006C4F28">
        <w:rPr>
          <w:rFonts w:ascii="Segoe UI" w:eastAsiaTheme="minorEastAsia" w:hAnsi="Segoe UI" w:cs="Segoe UI"/>
          <w:bCs/>
          <w:color w:val="000000" w:themeColor="text1"/>
          <w:kern w:val="24"/>
        </w:rPr>
        <w:t>und im vergangenen Jahr 125 Jahre Volkssportvereinigung Rössing</w:t>
      </w:r>
      <w:r w:rsidR="00D35D1B">
        <w:rPr>
          <w:rFonts w:ascii="Segoe UI" w:eastAsiaTheme="minorEastAsia" w:hAnsi="Segoe UI" w:cs="Segoe UI"/>
          <w:bCs/>
          <w:color w:val="000000" w:themeColor="text1"/>
          <w:kern w:val="24"/>
        </w:rPr>
        <w:t xml:space="preserve"> sowie</w:t>
      </w:r>
      <w:r>
        <w:rPr>
          <w:rFonts w:ascii="Segoe UI" w:eastAsiaTheme="minorEastAsia" w:hAnsi="Segoe UI" w:cs="Segoe UI"/>
          <w:bCs/>
          <w:color w:val="000000" w:themeColor="text1"/>
          <w:kern w:val="24"/>
        </w:rPr>
        <w:t xml:space="preserve"> 40 Jahre Dorfpflege</w:t>
      </w:r>
      <w:r w:rsidR="00D35D1B">
        <w:rPr>
          <w:rFonts w:ascii="Segoe UI" w:eastAsiaTheme="minorEastAsia" w:hAnsi="Segoe UI" w:cs="Segoe UI"/>
          <w:bCs/>
          <w:color w:val="000000" w:themeColor="text1"/>
          <w:kern w:val="24"/>
        </w:rPr>
        <w:t>.</w:t>
      </w:r>
    </w:p>
    <w:p w:rsidR="006C4F28" w:rsidRPr="006A7522" w:rsidRDefault="006C4F28" w:rsidP="006C4F28">
      <w:pPr>
        <w:spacing w:after="100" w:afterAutospacing="1" w:line="240" w:lineRule="auto"/>
        <w:outlineLvl w:val="1"/>
        <w:rPr>
          <w:rFonts w:ascii="Segoe UI" w:eastAsia="Times New Roman" w:hAnsi="Segoe UI" w:cs="Segoe UI"/>
          <w:b/>
          <w:bCs/>
          <w:color w:val="3C5020" w:themeColor="accent5" w:themeShade="80"/>
          <w:sz w:val="24"/>
          <w:szCs w:val="24"/>
          <w:lang w:eastAsia="de-DE"/>
        </w:rPr>
      </w:pPr>
      <w:r w:rsidRPr="006A7522">
        <w:rPr>
          <w:rFonts w:ascii="Segoe UI" w:eastAsia="Times New Roman" w:hAnsi="Segoe UI" w:cs="Segoe UI"/>
          <w:b/>
          <w:bCs/>
          <w:color w:val="3C5020" w:themeColor="accent5" w:themeShade="80"/>
          <w:sz w:val="24"/>
          <w:szCs w:val="24"/>
          <w:lang w:eastAsia="de-DE"/>
        </w:rPr>
        <w:t>Dorfentwicklung und Zukunft</w:t>
      </w:r>
    </w:p>
    <w:p w:rsidR="006C4F28" w:rsidRDefault="006C4F28" w:rsidP="005D1AB4">
      <w:pPr>
        <w:spacing w:after="100" w:afterAutospacing="1" w:line="240" w:lineRule="auto"/>
        <w:jc w:val="both"/>
        <w:outlineLvl w:val="1"/>
        <w:rPr>
          <w:rFonts w:ascii="Segoe UI" w:eastAsia="Times New Roman" w:hAnsi="Segoe UI" w:cs="Segoe UI"/>
          <w:bCs/>
          <w:color w:val="1C1E21"/>
          <w:lang w:eastAsia="de-DE"/>
        </w:rPr>
      </w:pPr>
      <w:r>
        <w:rPr>
          <w:rFonts w:ascii="Segoe UI" w:eastAsia="Times New Roman" w:hAnsi="Segoe UI" w:cs="Segoe UI"/>
          <w:bCs/>
          <w:color w:val="1C1E21"/>
          <w:lang w:eastAsia="de-DE"/>
        </w:rPr>
        <w:t xml:space="preserve">Wie wird sich Rössing </w:t>
      </w:r>
      <w:r w:rsidR="00685ACD">
        <w:rPr>
          <w:rFonts w:ascii="Segoe UI" w:eastAsia="Times New Roman" w:hAnsi="Segoe UI" w:cs="Segoe UI"/>
          <w:bCs/>
          <w:color w:val="1C1E21"/>
          <w:lang w:eastAsia="de-DE"/>
        </w:rPr>
        <w:t xml:space="preserve">mit seinen derzeit 1650 Einwohnern </w:t>
      </w:r>
      <w:r>
        <w:rPr>
          <w:rFonts w:ascii="Segoe UI" w:eastAsia="Times New Roman" w:hAnsi="Segoe UI" w:cs="Segoe UI"/>
          <w:bCs/>
          <w:color w:val="1C1E21"/>
          <w:lang w:eastAsia="de-DE"/>
        </w:rPr>
        <w:t xml:space="preserve">entwickeln? Die </w:t>
      </w:r>
      <w:r w:rsidR="00212F77">
        <w:rPr>
          <w:rFonts w:ascii="Segoe UI" w:eastAsia="Times New Roman" w:hAnsi="Segoe UI" w:cs="Segoe UI"/>
          <w:bCs/>
          <w:color w:val="1C1E21"/>
          <w:lang w:eastAsia="de-DE"/>
        </w:rPr>
        <w:t xml:space="preserve">in diesem Jahr etablierte </w:t>
      </w:r>
      <w:r w:rsidR="00384198">
        <w:rPr>
          <w:rFonts w:ascii="Segoe UI" w:eastAsia="Times New Roman" w:hAnsi="Segoe UI" w:cs="Segoe UI"/>
          <w:bCs/>
          <w:color w:val="1C1E21"/>
          <w:lang w:eastAsia="de-DE"/>
        </w:rPr>
        <w:t xml:space="preserve">Planungsgruppe </w:t>
      </w:r>
      <w:r w:rsidR="00384198" w:rsidRPr="00CE363D">
        <w:rPr>
          <w:rFonts w:ascii="Segoe UI" w:eastAsia="Times New Roman" w:hAnsi="Segoe UI" w:cs="Segoe UI"/>
          <w:b/>
          <w:bCs/>
          <w:color w:val="3C5020" w:themeColor="accent5" w:themeShade="80"/>
          <w:lang w:eastAsia="de-DE"/>
        </w:rPr>
        <w:t>Rössing2050</w:t>
      </w:r>
      <w:r>
        <w:rPr>
          <w:rFonts w:ascii="Segoe UI" w:eastAsia="Times New Roman" w:hAnsi="Segoe UI" w:cs="Segoe UI"/>
          <w:bCs/>
          <w:color w:val="1C1E21"/>
          <w:lang w:eastAsia="de-DE"/>
        </w:rPr>
        <w:t xml:space="preserve"> wird sich mit der Zukunft und Entwicklung des Ortes beschäftigen. Über eine Bürgerbeteiligung möchte</w:t>
      </w:r>
      <w:r w:rsidR="00212F77">
        <w:rPr>
          <w:rFonts w:ascii="Segoe UI" w:eastAsia="Times New Roman" w:hAnsi="Segoe UI" w:cs="Segoe UI"/>
          <w:bCs/>
          <w:color w:val="1C1E21"/>
          <w:lang w:eastAsia="de-DE"/>
        </w:rPr>
        <w:t>n wir</w:t>
      </w:r>
      <w:r>
        <w:rPr>
          <w:rFonts w:ascii="Segoe UI" w:eastAsia="Times New Roman" w:hAnsi="Segoe UI" w:cs="Segoe UI"/>
          <w:bCs/>
          <w:color w:val="1C1E21"/>
          <w:lang w:eastAsia="de-DE"/>
        </w:rPr>
        <w:t xml:space="preserve"> an der Erschließung von neuen Baugebieten und neuen Wohn</w:t>
      </w:r>
      <w:r w:rsidR="008139DE">
        <w:rPr>
          <w:rFonts w:ascii="Segoe UI" w:eastAsia="Times New Roman" w:hAnsi="Segoe UI" w:cs="Segoe UI"/>
          <w:bCs/>
          <w:color w:val="1C1E21"/>
          <w:lang w:eastAsia="de-DE"/>
        </w:rPr>
        <w:t>-</w:t>
      </w:r>
      <w:r>
        <w:rPr>
          <w:rFonts w:ascii="Segoe UI" w:eastAsia="Times New Roman" w:hAnsi="Segoe UI" w:cs="Segoe UI"/>
          <w:bCs/>
          <w:color w:val="1C1E21"/>
          <w:lang w:eastAsia="de-DE"/>
        </w:rPr>
        <w:t>konzepten teilhaben, fokussiert auf seniorengerechtes Bauen und umweltgerechte Energiekonzepte. Die Integration von Neubürgern und Migran</w:t>
      </w:r>
      <w:r w:rsidR="003047FF">
        <w:rPr>
          <w:rFonts w:ascii="Segoe UI" w:eastAsia="Times New Roman" w:hAnsi="Segoe UI" w:cs="Segoe UI"/>
          <w:bCs/>
          <w:color w:val="1C1E21"/>
          <w:lang w:eastAsia="de-DE"/>
        </w:rPr>
        <w:t>ten ist dabei ein wichtiges Augenmerk</w:t>
      </w:r>
      <w:r>
        <w:rPr>
          <w:rFonts w:ascii="Segoe UI" w:eastAsia="Times New Roman" w:hAnsi="Segoe UI" w:cs="Segoe UI"/>
          <w:bCs/>
          <w:color w:val="1C1E21"/>
          <w:lang w:eastAsia="de-DE"/>
        </w:rPr>
        <w:t>. Des Weiteren wird die in Planung befindliche Bürgergenossenschaft zur Errichtung einer PV-Anlage an der ICE-Trasse konkret.</w:t>
      </w:r>
    </w:p>
    <w:p w:rsidR="00E71874" w:rsidRDefault="006C4F28" w:rsidP="00E71874">
      <w:pPr>
        <w:spacing w:after="100" w:afterAutospacing="1" w:line="240" w:lineRule="auto"/>
        <w:outlineLvl w:val="1"/>
        <w:rPr>
          <w:rFonts w:ascii="Segoe UI" w:eastAsia="Times New Roman" w:hAnsi="Segoe UI" w:cs="Segoe UI"/>
          <w:b/>
          <w:bCs/>
          <w:color w:val="3C5020" w:themeColor="accent5" w:themeShade="80"/>
          <w:sz w:val="24"/>
          <w:szCs w:val="24"/>
          <w:lang w:eastAsia="de-DE"/>
        </w:rPr>
      </w:pPr>
      <w:r w:rsidRPr="006A7522">
        <w:rPr>
          <w:rFonts w:ascii="Segoe UI" w:eastAsia="Times New Roman" w:hAnsi="Segoe UI" w:cs="Segoe UI"/>
          <w:b/>
          <w:bCs/>
          <w:color w:val="3C5020" w:themeColor="accent5" w:themeShade="80"/>
          <w:sz w:val="24"/>
          <w:szCs w:val="24"/>
          <w:lang w:eastAsia="de-DE"/>
        </w:rPr>
        <w:t>Be</w:t>
      </w:r>
      <w:r w:rsidR="008139DE">
        <w:rPr>
          <w:rFonts w:ascii="Segoe UI" w:eastAsia="Times New Roman" w:hAnsi="Segoe UI" w:cs="Segoe UI"/>
          <w:b/>
          <w:bCs/>
          <w:color w:val="3C5020" w:themeColor="accent5" w:themeShade="80"/>
          <w:sz w:val="24"/>
          <w:szCs w:val="24"/>
          <w:lang w:eastAsia="de-DE"/>
        </w:rPr>
        <w:t xml:space="preserve">sonderheiten „Wasserschloss, </w:t>
      </w:r>
      <w:r w:rsidRPr="006A7522">
        <w:rPr>
          <w:rFonts w:ascii="Segoe UI" w:eastAsia="Times New Roman" w:hAnsi="Segoe UI" w:cs="Segoe UI"/>
          <w:b/>
          <w:bCs/>
          <w:color w:val="3C5020" w:themeColor="accent5" w:themeShade="80"/>
          <w:sz w:val="24"/>
          <w:szCs w:val="24"/>
          <w:lang w:eastAsia="de-DE"/>
        </w:rPr>
        <w:t>Kirche</w:t>
      </w:r>
      <w:r w:rsidR="008139DE">
        <w:rPr>
          <w:rFonts w:ascii="Segoe UI" w:eastAsia="Times New Roman" w:hAnsi="Segoe UI" w:cs="Segoe UI"/>
          <w:b/>
          <w:bCs/>
          <w:color w:val="3C5020" w:themeColor="accent5" w:themeShade="80"/>
          <w:sz w:val="24"/>
          <w:szCs w:val="24"/>
          <w:lang w:eastAsia="de-DE"/>
        </w:rPr>
        <w:t xml:space="preserve"> und vieles mehr</w:t>
      </w:r>
      <w:r w:rsidRPr="006A7522">
        <w:rPr>
          <w:rFonts w:ascii="Segoe UI" w:eastAsia="Times New Roman" w:hAnsi="Segoe UI" w:cs="Segoe UI"/>
          <w:b/>
          <w:bCs/>
          <w:color w:val="3C5020" w:themeColor="accent5" w:themeShade="80"/>
          <w:sz w:val="24"/>
          <w:szCs w:val="24"/>
          <w:lang w:eastAsia="de-DE"/>
        </w:rPr>
        <w:t>“</w:t>
      </w:r>
    </w:p>
    <w:p w:rsidR="006C4F28" w:rsidRPr="00E71874" w:rsidRDefault="00212F77" w:rsidP="00212F77">
      <w:pPr>
        <w:spacing w:after="100" w:afterAutospacing="1" w:line="240" w:lineRule="auto"/>
        <w:jc w:val="both"/>
        <w:outlineLvl w:val="1"/>
        <w:rPr>
          <w:rFonts w:ascii="Segoe UI" w:eastAsia="Times New Roman" w:hAnsi="Segoe UI" w:cs="Segoe UI"/>
          <w:b/>
          <w:bCs/>
          <w:color w:val="3C5020" w:themeColor="accent5" w:themeShade="80"/>
          <w:sz w:val="24"/>
          <w:szCs w:val="24"/>
          <w:lang w:eastAsia="de-DE"/>
        </w:rPr>
      </w:pPr>
      <w:r>
        <w:rPr>
          <w:rFonts w:ascii="Segoe UI" w:eastAsia="Times New Roman" w:hAnsi="Segoe UI" w:cs="Segoe UI"/>
          <w:color w:val="1C1E21"/>
          <w:lang w:eastAsia="de-DE"/>
        </w:rPr>
        <w:t>Im Ortskern ist d</w:t>
      </w:r>
      <w:r w:rsidR="006C4F28">
        <w:rPr>
          <w:rFonts w:ascii="Segoe UI" w:eastAsia="Times New Roman" w:hAnsi="Segoe UI" w:cs="Segoe UI"/>
          <w:color w:val="1C1E21"/>
          <w:lang w:eastAsia="de-DE"/>
        </w:rPr>
        <w:t xml:space="preserve">as </w:t>
      </w:r>
      <w:proofErr w:type="spellStart"/>
      <w:r w:rsidR="006C4F28">
        <w:rPr>
          <w:rFonts w:ascii="Segoe UI" w:eastAsia="Times New Roman" w:hAnsi="Segoe UI" w:cs="Segoe UI"/>
          <w:color w:val="1C1E21"/>
          <w:lang w:eastAsia="de-DE"/>
        </w:rPr>
        <w:t>Rössinger</w:t>
      </w:r>
      <w:proofErr w:type="spellEnd"/>
      <w:r w:rsidR="006C4F28">
        <w:rPr>
          <w:rFonts w:ascii="Segoe UI" w:eastAsia="Times New Roman" w:hAnsi="Segoe UI" w:cs="Segoe UI"/>
          <w:color w:val="1C1E21"/>
          <w:lang w:eastAsia="de-DE"/>
        </w:rPr>
        <w:t> </w:t>
      </w:r>
      <w:hyperlink r:id="rId7" w:tgtFrame="_blank" w:history="1">
        <w:r w:rsidR="006C4F28" w:rsidRPr="00E71874">
          <w:rPr>
            <w:rStyle w:val="Hyperlink"/>
            <w:rFonts w:ascii="Segoe UI" w:eastAsia="Times New Roman" w:hAnsi="Segoe UI" w:cs="Segoe UI"/>
            <w:b/>
            <w:color w:val="303F26" w:themeColor="accent4" w:themeShade="80"/>
            <w:u w:val="none"/>
            <w:lang w:eastAsia="de-DE"/>
          </w:rPr>
          <w:t>Wasserschloss</w:t>
        </w:r>
      </w:hyperlink>
      <w:r w:rsidR="006C4F28" w:rsidRPr="00E71874">
        <w:rPr>
          <w:rFonts w:ascii="Segoe UI" w:eastAsia="Times New Roman" w:hAnsi="Segoe UI" w:cs="Segoe UI"/>
          <w:color w:val="1C1E21"/>
          <w:lang w:eastAsia="de-DE"/>
        </w:rPr>
        <w:t> </w:t>
      </w:r>
      <w:r w:rsidR="006C4F28">
        <w:rPr>
          <w:rFonts w:ascii="Segoe UI" w:eastAsia="Times New Roman" w:hAnsi="Segoe UI" w:cs="Segoe UI"/>
          <w:color w:val="1C1E21"/>
          <w:lang w:eastAsia="de-DE"/>
        </w:rPr>
        <w:t xml:space="preserve">das architektonische Highlight Rössings. </w:t>
      </w:r>
      <w:r w:rsidR="006C4F28">
        <w:rPr>
          <w:rFonts w:ascii="Segoe UI" w:hAnsi="Segoe UI" w:cs="Segoe UI"/>
          <w:shd w:val="clear" w:color="auto" w:fill="FFFFFF"/>
        </w:rPr>
        <w:t xml:space="preserve">Es entstand in den Jahren 1579 bis 1589. Diesem Rittersitz war bereits eine Burg vorausgegangen, die aber 1431 zerstört wurde. Erst 150 Jahre später ließ </w:t>
      </w:r>
      <w:proofErr w:type="spellStart"/>
      <w:r w:rsidR="006C4F28">
        <w:rPr>
          <w:rFonts w:ascii="Segoe UI" w:hAnsi="Segoe UI" w:cs="Segoe UI"/>
          <w:shd w:val="clear" w:color="auto" w:fill="FFFFFF"/>
        </w:rPr>
        <w:t>Ludolph</w:t>
      </w:r>
      <w:proofErr w:type="spellEnd"/>
      <w:r w:rsidR="006C4F28">
        <w:rPr>
          <w:rFonts w:ascii="Segoe UI" w:hAnsi="Segoe UI" w:cs="Segoe UI"/>
          <w:shd w:val="clear" w:color="auto" w:fill="FFFFFF"/>
        </w:rPr>
        <w:t xml:space="preserve"> von Rössing das heute noch erhaltene Renaissance-Schloss im niedersächsischen Fachwerkstil errichten, das unter Denkmalschutz</w:t>
      </w:r>
      <w:r w:rsidR="005D1AB4">
        <w:rPr>
          <w:rFonts w:ascii="Helvetica" w:hAnsi="Helvetica" w:cs="Helvetica"/>
          <w:shd w:val="clear" w:color="auto" w:fill="FFFFFF"/>
        </w:rPr>
        <w:t xml:space="preserve"> steht. </w:t>
      </w:r>
      <w:r w:rsidR="006C4F28">
        <w:rPr>
          <w:rFonts w:ascii="Helvetica" w:hAnsi="Helvetica" w:cs="Helvetica"/>
          <w:shd w:val="clear" w:color="auto" w:fill="FFFFFF"/>
        </w:rPr>
        <w:t>D</w:t>
      </w:r>
      <w:r w:rsidR="006C4F28">
        <w:rPr>
          <w:rFonts w:ascii="Segoe UI" w:eastAsia="Times New Roman" w:hAnsi="Segoe UI" w:cs="Segoe UI"/>
          <w:color w:val="1C1E21"/>
          <w:lang w:eastAsia="de-DE"/>
        </w:rPr>
        <w:t>ie Fam</w:t>
      </w:r>
      <w:r w:rsidR="008139DE">
        <w:rPr>
          <w:rFonts w:ascii="Segoe UI" w:eastAsia="Times New Roman" w:hAnsi="Segoe UI" w:cs="Segoe UI"/>
          <w:color w:val="1C1E21"/>
          <w:lang w:eastAsia="de-DE"/>
        </w:rPr>
        <w:t xml:space="preserve">ilie von Rössing gewährt </w:t>
      </w:r>
      <w:r w:rsidR="006C4F28">
        <w:rPr>
          <w:rFonts w:ascii="Segoe UI" w:eastAsia="Times New Roman" w:hAnsi="Segoe UI" w:cs="Segoe UI"/>
          <w:color w:val="1C1E21"/>
          <w:lang w:eastAsia="de-DE"/>
        </w:rPr>
        <w:t xml:space="preserve">öffentlichen Zugang zu den </w:t>
      </w:r>
      <w:r w:rsidR="005D1AB4">
        <w:rPr>
          <w:rFonts w:ascii="Segoe UI" w:eastAsia="Times New Roman" w:hAnsi="Segoe UI" w:cs="Segoe UI"/>
          <w:color w:val="1C1E21"/>
          <w:lang w:eastAsia="de-DE"/>
        </w:rPr>
        <w:t xml:space="preserve">naturnahen </w:t>
      </w:r>
      <w:r w:rsidR="006C4F28">
        <w:rPr>
          <w:rFonts w:ascii="Segoe UI" w:eastAsia="Times New Roman" w:hAnsi="Segoe UI" w:cs="Segoe UI"/>
          <w:color w:val="1C1E21"/>
          <w:lang w:eastAsia="de-DE"/>
        </w:rPr>
        <w:t xml:space="preserve">Arealen um das Schloss herum: Dorfteich, Dammweg zwischen </w:t>
      </w:r>
      <w:proofErr w:type="spellStart"/>
      <w:r w:rsidR="006C4F28">
        <w:rPr>
          <w:rFonts w:ascii="Segoe UI" w:eastAsia="Times New Roman" w:hAnsi="Segoe UI" w:cs="Segoe UI"/>
          <w:color w:val="1C1E21"/>
          <w:lang w:eastAsia="de-DE"/>
        </w:rPr>
        <w:t>Rössingbach</w:t>
      </w:r>
      <w:proofErr w:type="spellEnd"/>
      <w:r w:rsidR="006C4F28">
        <w:rPr>
          <w:rFonts w:ascii="Segoe UI" w:eastAsia="Times New Roman" w:hAnsi="Segoe UI" w:cs="Segoe UI"/>
          <w:color w:val="1C1E21"/>
          <w:lang w:eastAsia="de-DE"/>
        </w:rPr>
        <w:t xml:space="preserve"> und Schlossgraben sowie den Bereich der </w:t>
      </w:r>
      <w:r w:rsidR="005D1AB4">
        <w:rPr>
          <w:rFonts w:ascii="Segoe UI" w:eastAsia="Times New Roman" w:hAnsi="Segoe UI" w:cs="Segoe UI"/>
          <w:color w:val="1C1E21"/>
          <w:lang w:eastAsia="de-DE"/>
        </w:rPr>
        <w:t xml:space="preserve">alten </w:t>
      </w:r>
      <w:r w:rsidR="006C4F28">
        <w:rPr>
          <w:rFonts w:ascii="Segoe UI" w:eastAsia="Times New Roman" w:hAnsi="Segoe UI" w:cs="Segoe UI"/>
          <w:color w:val="1C1E21"/>
          <w:lang w:eastAsia="de-DE"/>
        </w:rPr>
        <w:t>Mühle. Das prächtige W</w:t>
      </w:r>
      <w:r w:rsidR="00DD5ADF">
        <w:rPr>
          <w:rFonts w:ascii="Segoe UI" w:eastAsia="Times New Roman" w:hAnsi="Segoe UI" w:cs="Segoe UI"/>
          <w:color w:val="1C1E21"/>
          <w:lang w:eastAsia="de-DE"/>
        </w:rPr>
        <w:t xml:space="preserve">asserschloss </w:t>
      </w:r>
      <w:r w:rsidR="006C4F28">
        <w:rPr>
          <w:rFonts w:ascii="Segoe UI" w:eastAsia="Times New Roman" w:hAnsi="Segoe UI" w:cs="Segoe UI"/>
          <w:color w:val="1C1E21"/>
          <w:lang w:eastAsia="de-DE"/>
        </w:rPr>
        <w:t>war 2024 Schauplatz der Heersumer Sommerspiele. Das benachbarte Areal des „Rittergut I“ der Familie von Rössing bietet in den ehemaligen Stallungen Räumlichkeiten für Gewerbetreibende sowie nach dem Umbau des Pf</w:t>
      </w:r>
      <w:r w:rsidR="005D1AB4">
        <w:rPr>
          <w:rFonts w:ascii="Segoe UI" w:eastAsia="Times New Roman" w:hAnsi="Segoe UI" w:cs="Segoe UI"/>
          <w:color w:val="1C1E21"/>
          <w:lang w:eastAsia="de-DE"/>
        </w:rPr>
        <w:t xml:space="preserve">erdestalls seit 2023 auch Platz </w:t>
      </w:r>
      <w:r w:rsidR="00A31A07">
        <w:rPr>
          <w:rFonts w:ascii="Segoe UI" w:eastAsia="Times New Roman" w:hAnsi="Segoe UI" w:cs="Segoe UI"/>
          <w:color w:val="1C1E21"/>
          <w:lang w:eastAsia="de-DE"/>
        </w:rPr>
        <w:t>für das</w:t>
      </w:r>
      <w:r>
        <w:rPr>
          <w:rFonts w:ascii="Segoe UI" w:eastAsia="Times New Roman" w:hAnsi="Segoe UI" w:cs="Segoe UI"/>
          <w:color w:val="1C1E21"/>
          <w:lang w:eastAsia="de-DE"/>
        </w:rPr>
        <w:t xml:space="preserve"> ansprechende</w:t>
      </w:r>
      <w:r w:rsidR="006C4F28">
        <w:rPr>
          <w:rFonts w:ascii="Segoe UI" w:eastAsia="Times New Roman" w:hAnsi="Segoe UI" w:cs="Segoe UI"/>
          <w:color w:val="1C1E21"/>
          <w:lang w:eastAsia="de-DE"/>
        </w:rPr>
        <w:t xml:space="preserve"> </w:t>
      </w:r>
      <w:r w:rsidR="00D94717" w:rsidRPr="00A51FE7">
        <w:rPr>
          <w:rFonts w:ascii="Segoe UI" w:eastAsia="Times New Roman" w:hAnsi="Segoe UI" w:cs="Segoe UI"/>
          <w:i/>
          <w:lang w:eastAsia="de-DE"/>
        </w:rPr>
        <w:t xml:space="preserve">Restaurant </w:t>
      </w:r>
      <w:r w:rsidR="00A31A07" w:rsidRPr="00A51FE7">
        <w:rPr>
          <w:rFonts w:ascii="Segoe UI" w:eastAsia="Times New Roman" w:hAnsi="Segoe UI" w:cs="Segoe UI"/>
          <w:i/>
          <w:lang w:eastAsia="de-DE"/>
        </w:rPr>
        <w:t>Alt Rössing</w:t>
      </w:r>
      <w:r w:rsidR="00A31A07" w:rsidRPr="00A51FE7">
        <w:rPr>
          <w:rFonts w:ascii="Segoe UI" w:eastAsia="Times New Roman" w:hAnsi="Segoe UI" w:cs="Segoe UI"/>
          <w:sz w:val="24"/>
          <w:szCs w:val="24"/>
          <w:lang w:eastAsia="de-DE"/>
        </w:rPr>
        <w:t xml:space="preserve"> </w:t>
      </w:r>
      <w:r w:rsidR="00D94717">
        <w:rPr>
          <w:rFonts w:ascii="Segoe UI" w:eastAsia="Times New Roman" w:hAnsi="Segoe UI" w:cs="Segoe UI"/>
          <w:lang w:eastAsia="de-DE"/>
        </w:rPr>
        <w:t xml:space="preserve">mit </w:t>
      </w:r>
      <w:r w:rsidR="00017938">
        <w:rPr>
          <w:rFonts w:ascii="Segoe UI" w:eastAsia="Times New Roman" w:hAnsi="Segoe UI" w:cs="Segoe UI"/>
          <w:lang w:eastAsia="de-DE"/>
        </w:rPr>
        <w:t>seiner schöne</w:t>
      </w:r>
      <w:r w:rsidR="008139DE">
        <w:rPr>
          <w:rFonts w:ascii="Segoe UI" w:eastAsia="Times New Roman" w:hAnsi="Segoe UI" w:cs="Segoe UI"/>
          <w:lang w:eastAsia="de-DE"/>
        </w:rPr>
        <w:t>n</w:t>
      </w:r>
      <w:r w:rsidR="00A51FE7">
        <w:rPr>
          <w:rFonts w:ascii="Segoe UI" w:eastAsia="Times New Roman" w:hAnsi="Segoe UI" w:cs="Segoe UI"/>
          <w:lang w:eastAsia="de-DE"/>
        </w:rPr>
        <w:t xml:space="preserve"> T</w:t>
      </w:r>
      <w:r w:rsidR="00D94717" w:rsidRPr="00D94717">
        <w:rPr>
          <w:rFonts w:ascii="Segoe UI" w:eastAsia="Times New Roman" w:hAnsi="Segoe UI" w:cs="Segoe UI"/>
          <w:lang w:eastAsia="de-DE"/>
        </w:rPr>
        <w:t>errasse</w:t>
      </w:r>
      <w:r w:rsidR="00A51FE7">
        <w:rPr>
          <w:rFonts w:ascii="Segoe UI" w:eastAsia="Times New Roman" w:hAnsi="Segoe UI" w:cs="Segoe UI"/>
          <w:lang w:eastAsia="de-DE"/>
        </w:rPr>
        <w:t xml:space="preserve"> zum Verweilen</w:t>
      </w:r>
      <w:r w:rsidR="00D94717" w:rsidRPr="00D94717">
        <w:rPr>
          <w:rFonts w:ascii="Segoe UI" w:eastAsia="Times New Roman" w:hAnsi="Segoe UI" w:cs="Segoe UI"/>
          <w:lang w:eastAsia="de-DE"/>
        </w:rPr>
        <w:t>.</w:t>
      </w:r>
      <w:r w:rsidR="00DD5ADF">
        <w:rPr>
          <w:rFonts w:ascii="Segoe UI" w:eastAsia="Times New Roman" w:hAnsi="Segoe UI" w:cs="Segoe UI"/>
          <w:lang w:eastAsia="de-DE"/>
        </w:rPr>
        <w:t xml:space="preserve"> Hervorzuheben ist auch der </w:t>
      </w:r>
      <w:r w:rsidR="008139DE">
        <w:rPr>
          <w:rFonts w:ascii="Segoe UI" w:eastAsia="Times New Roman" w:hAnsi="Segoe UI" w:cs="Segoe UI"/>
          <w:lang w:eastAsia="de-DE"/>
        </w:rPr>
        <w:t xml:space="preserve">intakte </w:t>
      </w:r>
      <w:r w:rsidR="00DD5ADF" w:rsidRPr="00E44A79">
        <w:rPr>
          <w:rFonts w:ascii="Segoe UI" w:eastAsia="Times New Roman" w:hAnsi="Segoe UI" w:cs="Segoe UI"/>
          <w:b/>
          <w:color w:val="3C5020" w:themeColor="accent5" w:themeShade="80"/>
          <w:lang w:eastAsia="de-DE"/>
        </w:rPr>
        <w:t>Brunnen</w:t>
      </w:r>
      <w:r w:rsidR="00DD5ADF">
        <w:rPr>
          <w:rFonts w:ascii="Segoe UI" w:eastAsia="Times New Roman" w:hAnsi="Segoe UI" w:cs="Segoe UI"/>
          <w:lang w:eastAsia="de-DE"/>
        </w:rPr>
        <w:t xml:space="preserve"> </w:t>
      </w:r>
      <w:r w:rsidR="00E537FF">
        <w:rPr>
          <w:rFonts w:ascii="Segoe UI" w:eastAsia="Times New Roman" w:hAnsi="Segoe UI" w:cs="Segoe UI"/>
          <w:lang w:eastAsia="de-DE"/>
        </w:rPr>
        <w:t>anno 1685</w:t>
      </w:r>
      <w:r w:rsidR="008139DE">
        <w:rPr>
          <w:rFonts w:ascii="Segoe UI" w:eastAsia="Times New Roman" w:hAnsi="Segoe UI" w:cs="Segoe UI"/>
          <w:lang w:eastAsia="de-DE"/>
        </w:rPr>
        <w:t xml:space="preserve"> </w:t>
      </w:r>
      <w:r w:rsidR="00017938">
        <w:rPr>
          <w:rFonts w:ascii="Segoe UI" w:eastAsia="Times New Roman" w:hAnsi="Segoe UI" w:cs="Segoe UI"/>
          <w:lang w:eastAsia="de-DE"/>
        </w:rPr>
        <w:t xml:space="preserve">auf </w:t>
      </w:r>
      <w:r w:rsidR="008139DE">
        <w:rPr>
          <w:rFonts w:ascii="Segoe UI" w:eastAsia="Times New Roman" w:hAnsi="Segoe UI" w:cs="Segoe UI"/>
          <w:lang w:eastAsia="de-DE"/>
        </w:rPr>
        <w:t xml:space="preserve">der Hofstelle </w:t>
      </w:r>
      <w:proofErr w:type="spellStart"/>
      <w:r w:rsidR="008139DE">
        <w:rPr>
          <w:rFonts w:ascii="Segoe UI" w:eastAsia="Times New Roman" w:hAnsi="Segoe UI" w:cs="Segoe UI"/>
          <w:lang w:eastAsia="de-DE"/>
        </w:rPr>
        <w:t>Brendecke</w:t>
      </w:r>
      <w:proofErr w:type="spellEnd"/>
      <w:r w:rsidR="00DD5ADF">
        <w:rPr>
          <w:rFonts w:ascii="Segoe UI" w:eastAsia="Times New Roman" w:hAnsi="Segoe UI" w:cs="Segoe UI"/>
          <w:lang w:eastAsia="de-DE"/>
        </w:rPr>
        <w:t>.</w:t>
      </w:r>
    </w:p>
    <w:p w:rsidR="006C4F28" w:rsidRDefault="006C4F28" w:rsidP="005D1AB4">
      <w:pPr>
        <w:spacing w:before="100" w:beforeAutospacing="1" w:after="100" w:afterAutospacing="1" w:line="240" w:lineRule="auto"/>
        <w:jc w:val="both"/>
        <w:outlineLvl w:val="1"/>
        <w:rPr>
          <w:rFonts w:ascii="Segoe UI" w:eastAsia="Times New Roman" w:hAnsi="Segoe UI" w:cs="Segoe UI"/>
          <w:b/>
          <w:bCs/>
          <w:color w:val="747E17" w:themeColor="accent1" w:themeShade="80"/>
          <w:sz w:val="24"/>
          <w:szCs w:val="24"/>
          <w:lang w:eastAsia="de-DE"/>
        </w:rPr>
      </w:pPr>
      <w:r>
        <w:rPr>
          <w:rFonts w:ascii="Segoe UI" w:eastAsia="Times New Roman" w:hAnsi="Segoe UI" w:cs="Segoe UI"/>
          <w:color w:val="1C1E21"/>
          <w:lang w:eastAsia="de-DE"/>
        </w:rPr>
        <w:t>Sehr zentral steht in Rössing die </w:t>
      </w:r>
      <w:hyperlink r:id="rId8" w:tgtFrame="_blank" w:history="1">
        <w:r w:rsidRPr="00E71874">
          <w:rPr>
            <w:rStyle w:val="Hyperlink"/>
            <w:rFonts w:ascii="Segoe UI" w:eastAsia="Times New Roman" w:hAnsi="Segoe UI" w:cs="Segoe UI"/>
            <w:b/>
            <w:color w:val="303F26" w:themeColor="accent4" w:themeShade="80"/>
            <w:u w:val="none"/>
            <w:lang w:eastAsia="de-DE"/>
          </w:rPr>
          <w:t>St. Peter und Paul Kirche</w:t>
        </w:r>
      </w:hyperlink>
      <w:r w:rsidRPr="00E71874">
        <w:rPr>
          <w:rFonts w:ascii="Segoe UI" w:eastAsia="Times New Roman" w:hAnsi="Segoe UI" w:cs="Segoe UI"/>
          <w:b/>
          <w:color w:val="303F26" w:themeColor="accent4" w:themeShade="80"/>
          <w:lang w:eastAsia="de-DE"/>
        </w:rPr>
        <w:t>,</w:t>
      </w:r>
      <w:r>
        <w:rPr>
          <w:rFonts w:ascii="Segoe UI" w:eastAsia="Times New Roman" w:hAnsi="Segoe UI" w:cs="Segoe UI"/>
          <w:color w:val="1C1E21"/>
          <w:lang w:eastAsia="de-DE"/>
        </w:rPr>
        <w:t> di</w:t>
      </w:r>
      <w:r w:rsidR="00E71874">
        <w:rPr>
          <w:rFonts w:ascii="Segoe UI" w:eastAsia="Times New Roman" w:hAnsi="Segoe UI" w:cs="Segoe UI"/>
          <w:color w:val="1C1E21"/>
          <w:lang w:eastAsia="de-DE"/>
        </w:rPr>
        <w:t>e als gotische Bruchsteinkirche Ende des 13.</w:t>
      </w:r>
      <w:r>
        <w:rPr>
          <w:rFonts w:ascii="Segoe UI" w:eastAsia="Times New Roman" w:hAnsi="Segoe UI" w:cs="Segoe UI"/>
          <w:color w:val="1C1E21"/>
          <w:lang w:eastAsia="de-DE"/>
        </w:rPr>
        <w:t>Jahrhunderts gegründet wurde und 1755 zur Saalkirche</w:t>
      </w:r>
      <w:r w:rsidR="003663CA">
        <w:rPr>
          <w:rFonts w:ascii="Segoe UI" w:eastAsia="Times New Roman" w:hAnsi="Segoe UI" w:cs="Segoe UI"/>
          <w:color w:val="1C1E21"/>
          <w:lang w:eastAsia="de-DE"/>
        </w:rPr>
        <w:t xml:space="preserve"> erweitert wurde. Unsere </w:t>
      </w:r>
      <w:r>
        <w:rPr>
          <w:rFonts w:ascii="Segoe UI" w:eastAsia="Times New Roman" w:hAnsi="Segoe UI" w:cs="Segoe UI"/>
          <w:color w:val="1C1E21"/>
          <w:lang w:eastAsia="de-DE"/>
        </w:rPr>
        <w:t xml:space="preserve">Kirchengemeinde schrumpft wie überall. Daraus resultiert ein gemeinsames Pfarramt für Rössing und dem Nachbarort </w:t>
      </w:r>
      <w:proofErr w:type="spellStart"/>
      <w:r>
        <w:rPr>
          <w:rFonts w:ascii="Segoe UI" w:eastAsia="Times New Roman" w:hAnsi="Segoe UI" w:cs="Segoe UI"/>
          <w:color w:val="1C1E21"/>
          <w:lang w:eastAsia="de-DE"/>
        </w:rPr>
        <w:t>Barnten</w:t>
      </w:r>
      <w:proofErr w:type="spellEnd"/>
      <w:r>
        <w:rPr>
          <w:rFonts w:ascii="Segoe UI" w:eastAsia="Times New Roman" w:hAnsi="Segoe UI" w:cs="Segoe UI"/>
          <w:color w:val="1C1E21"/>
          <w:lang w:eastAsia="de-DE"/>
        </w:rPr>
        <w:t xml:space="preserve">. Die finanzielle Lage des Pfarramts ist angespannt. In Kürze soll nach Mittelfreigabe durch das Landeskirchenamt der Kirchturm samt Glockenturm renoviert werden. In der Vergangenheit haben großzügige private Spenden der </w:t>
      </w:r>
      <w:proofErr w:type="spellStart"/>
      <w:r>
        <w:rPr>
          <w:rFonts w:ascii="Segoe UI" w:eastAsia="Times New Roman" w:hAnsi="Segoe UI" w:cs="Segoe UI"/>
          <w:color w:val="1C1E21"/>
          <w:lang w:eastAsia="de-DE"/>
        </w:rPr>
        <w:t>Rössinger</w:t>
      </w:r>
      <w:proofErr w:type="spellEnd"/>
      <w:r>
        <w:rPr>
          <w:rFonts w:ascii="Segoe UI" w:eastAsia="Times New Roman" w:hAnsi="Segoe UI" w:cs="Segoe UI"/>
          <w:color w:val="1C1E21"/>
          <w:lang w:eastAsia="de-DE"/>
        </w:rPr>
        <w:t xml:space="preserve"> </w:t>
      </w:r>
      <w:r w:rsidR="00384198">
        <w:rPr>
          <w:rFonts w:ascii="Segoe UI" w:eastAsia="Times New Roman" w:hAnsi="Segoe UI" w:cs="Segoe UI"/>
          <w:color w:val="1C1E21"/>
          <w:lang w:eastAsia="de-DE"/>
        </w:rPr>
        <w:t>Bürgerschaft wichtige</w:t>
      </w:r>
      <w:r>
        <w:rPr>
          <w:rFonts w:ascii="Segoe UI" w:eastAsia="Times New Roman" w:hAnsi="Segoe UI" w:cs="Segoe UI"/>
          <w:color w:val="1C1E21"/>
          <w:lang w:eastAsia="de-DE"/>
        </w:rPr>
        <w:t xml:space="preserve"> Renovierungen d</w:t>
      </w:r>
      <w:r w:rsidR="00E71874">
        <w:rPr>
          <w:rFonts w:ascii="Segoe UI" w:eastAsia="Times New Roman" w:hAnsi="Segoe UI" w:cs="Segoe UI"/>
          <w:color w:val="1C1E21"/>
          <w:lang w:eastAsia="de-DE"/>
        </w:rPr>
        <w:t>er Kirche zielführend begleitet</w:t>
      </w:r>
      <w:r w:rsidR="00017938">
        <w:rPr>
          <w:rFonts w:ascii="Segoe UI" w:eastAsia="Times New Roman" w:hAnsi="Segoe UI" w:cs="Segoe UI"/>
          <w:color w:val="1C1E21"/>
          <w:lang w:eastAsia="de-DE"/>
        </w:rPr>
        <w:t>,</w:t>
      </w:r>
      <w:r w:rsidR="00E71874">
        <w:rPr>
          <w:rFonts w:ascii="Segoe UI" w:eastAsia="Times New Roman" w:hAnsi="Segoe UI" w:cs="Segoe UI"/>
          <w:color w:val="1C1E21"/>
          <w:lang w:eastAsia="de-DE"/>
        </w:rPr>
        <w:t xml:space="preserve"> sodass sie vielfältig genutzt werden kann z.B. für Konzerte, Chor &amp; Gesang, Theater und Vorträge.</w:t>
      </w:r>
    </w:p>
    <w:p w:rsidR="006C4F28" w:rsidRPr="006A7522" w:rsidRDefault="006C4F28" w:rsidP="006C4F28">
      <w:pPr>
        <w:spacing w:before="100" w:beforeAutospacing="1" w:after="100" w:afterAutospacing="1" w:line="240" w:lineRule="auto"/>
        <w:outlineLvl w:val="1"/>
        <w:rPr>
          <w:rFonts w:ascii="Segoe UI" w:eastAsia="Times New Roman" w:hAnsi="Segoe UI" w:cs="Segoe UI"/>
          <w:b/>
          <w:bCs/>
          <w:color w:val="3C5020" w:themeColor="accent5" w:themeShade="80"/>
          <w:sz w:val="24"/>
          <w:szCs w:val="24"/>
          <w:lang w:eastAsia="de-DE"/>
        </w:rPr>
      </w:pPr>
      <w:r w:rsidRPr="006A7522">
        <w:rPr>
          <w:rFonts w:ascii="Segoe UI" w:eastAsia="Times New Roman" w:hAnsi="Segoe UI" w:cs="Segoe UI"/>
          <w:b/>
          <w:bCs/>
          <w:color w:val="3C5020" w:themeColor="accent5" w:themeShade="80"/>
          <w:sz w:val="24"/>
          <w:szCs w:val="24"/>
          <w:lang w:eastAsia="de-DE"/>
        </w:rPr>
        <w:t xml:space="preserve">Was beeinträchtigt uns? </w:t>
      </w:r>
    </w:p>
    <w:p w:rsidR="00BD6A95" w:rsidRDefault="006C4F28" w:rsidP="00BD6A95">
      <w:pPr>
        <w:spacing w:before="100" w:beforeAutospacing="1" w:after="100" w:afterAutospacing="1" w:line="240" w:lineRule="auto"/>
        <w:jc w:val="both"/>
        <w:rPr>
          <w:rFonts w:ascii="Segoe UI" w:eastAsia="Times New Roman" w:hAnsi="Segoe UI" w:cs="Segoe UI"/>
          <w:color w:val="1C1E21"/>
          <w:lang w:eastAsia="de-DE"/>
        </w:rPr>
      </w:pPr>
      <w:r w:rsidRPr="00CE363D">
        <w:rPr>
          <w:rFonts w:ascii="Segoe UI" w:eastAsia="Times New Roman" w:hAnsi="Segoe UI" w:cs="Segoe UI"/>
          <w:b/>
          <w:bCs/>
          <w:color w:val="3C5020" w:themeColor="accent5" w:themeShade="80"/>
          <w:lang w:eastAsia="de-DE"/>
        </w:rPr>
        <w:t>Zuckerfabrik</w:t>
      </w:r>
      <w:r w:rsidRPr="005F7EA5">
        <w:rPr>
          <w:rFonts w:ascii="Segoe UI" w:eastAsia="Times New Roman" w:hAnsi="Segoe UI" w:cs="Segoe UI"/>
          <w:b/>
          <w:bCs/>
          <w:color w:val="3C5020" w:themeColor="accent5" w:themeShade="80"/>
          <w:lang w:eastAsia="de-DE"/>
        </w:rPr>
        <w:t>:</w:t>
      </w:r>
      <w:r w:rsidRPr="005D1AB4">
        <w:rPr>
          <w:rFonts w:ascii="Segoe UI" w:eastAsia="Times New Roman" w:hAnsi="Segoe UI" w:cs="Segoe UI"/>
          <w:b/>
          <w:bCs/>
          <w:sz w:val="24"/>
          <w:szCs w:val="24"/>
          <w:lang w:eastAsia="de-DE"/>
        </w:rPr>
        <w:t xml:space="preserve"> </w:t>
      </w:r>
      <w:hyperlink r:id="rId9" w:anchor="zuckerfabrik" w:tooltip="Direkter Link zur Zuckerfabrik" w:history="1">
        <w:r>
          <w:rPr>
            <w:rStyle w:val="Hyperlink"/>
            <w:rFonts w:ascii="Segoe UI" w:eastAsia="Times New Roman" w:hAnsi="Segoe UI" w:cs="Segoe UI"/>
            <w:b/>
            <w:bCs/>
            <w:sz w:val="24"/>
            <w:szCs w:val="24"/>
            <w:lang w:eastAsia="de-DE"/>
          </w:rPr>
          <w:t>​</w:t>
        </w:r>
      </w:hyperlink>
      <w:r>
        <w:rPr>
          <w:rFonts w:ascii="Segoe UI" w:eastAsia="Times New Roman" w:hAnsi="Segoe UI" w:cs="Segoe UI"/>
          <w:color w:val="1C1E21"/>
          <w:lang w:eastAsia="de-DE"/>
        </w:rPr>
        <w:t>Insbesondere im Herbst und Winter nimmt man je nach Windrichtung die in Nordstemmen ansässige 2 km entfernte Zuckerfabrik durch den markanten malzigen Geruch wahr. Die Zuckerfabrik bietet einigen Menschen in Rössing einen sicheren Arbeitsplatz. Die Landwirte im Ort profitieren von der Absatzmöglichkeit für ihre Zuckerrüben. Gleichzeitig beeinträchtigt die Anlage mit ihrer Höhe und Bauweise d</w:t>
      </w:r>
      <w:r w:rsidR="006A7522">
        <w:rPr>
          <w:rFonts w:ascii="Segoe UI" w:eastAsia="Times New Roman" w:hAnsi="Segoe UI" w:cs="Segoe UI"/>
          <w:color w:val="1C1E21"/>
          <w:lang w:eastAsia="de-DE"/>
        </w:rPr>
        <w:t>en schönen Blick auf das benach</w:t>
      </w:r>
      <w:r w:rsidR="00E44A79">
        <w:rPr>
          <w:rFonts w:ascii="Segoe UI" w:eastAsia="Times New Roman" w:hAnsi="Segoe UI" w:cs="Segoe UI"/>
          <w:color w:val="1C1E21"/>
          <w:lang w:eastAsia="de-DE"/>
        </w:rPr>
        <w:t>barte Welfenschloss Marienburg,</w:t>
      </w:r>
      <w:r>
        <w:rPr>
          <w:rFonts w:ascii="Segoe UI" w:eastAsia="Times New Roman" w:hAnsi="Segoe UI" w:cs="Segoe UI"/>
          <w:color w:val="1C1E21"/>
          <w:lang w:eastAsia="de-DE"/>
        </w:rPr>
        <w:t xml:space="preserve"> und der LKW-Verkehr führt während der Kampagne zu einer Lärmbelästigung von September bis Februar – auch nachts.</w:t>
      </w:r>
    </w:p>
    <w:p w:rsidR="00E36A39" w:rsidRDefault="006C4F28" w:rsidP="00BD6A95">
      <w:pPr>
        <w:spacing w:before="100" w:beforeAutospacing="1" w:after="100" w:afterAutospacing="1" w:line="240" w:lineRule="auto"/>
        <w:jc w:val="both"/>
        <w:rPr>
          <w:rFonts w:ascii="Segoe UI" w:eastAsia="Times New Roman" w:hAnsi="Segoe UI" w:cs="Segoe UI"/>
          <w:color w:val="1C1E21"/>
          <w:lang w:eastAsia="de-DE"/>
        </w:rPr>
      </w:pPr>
      <w:r w:rsidRPr="005F7EA5">
        <w:rPr>
          <w:rFonts w:ascii="Segoe UI" w:eastAsia="Times New Roman" w:hAnsi="Segoe UI" w:cs="Segoe UI"/>
          <w:b/>
          <w:bCs/>
          <w:color w:val="3C5020" w:themeColor="accent5" w:themeShade="80"/>
          <w:lang w:eastAsia="de-DE"/>
        </w:rPr>
        <w:t>Bahntrassen</w:t>
      </w:r>
      <w:hyperlink r:id="rId10" w:anchor="bahngleise" w:tooltip="Direkter Link zur Bahngleise" w:history="1">
        <w:r w:rsidRPr="005F7EA5">
          <w:rPr>
            <w:rStyle w:val="Hyperlink"/>
            <w:rFonts w:ascii="Segoe UI" w:eastAsia="Times New Roman" w:hAnsi="Segoe UI" w:cs="Segoe UI"/>
            <w:b/>
            <w:bCs/>
            <w:color w:val="3C5020" w:themeColor="accent5" w:themeShade="80"/>
            <w:lang w:eastAsia="de-DE"/>
          </w:rPr>
          <w:t>​</w:t>
        </w:r>
      </w:hyperlink>
      <w:r w:rsidRPr="005F7EA5">
        <w:rPr>
          <w:rFonts w:ascii="Segoe UI" w:eastAsia="Times New Roman" w:hAnsi="Segoe UI" w:cs="Segoe UI"/>
          <w:b/>
          <w:bCs/>
          <w:color w:val="3C5020" w:themeColor="accent5" w:themeShade="80"/>
          <w:lang w:eastAsia="de-DE"/>
        </w:rPr>
        <w:t>:</w:t>
      </w:r>
      <w:r w:rsidRPr="005D1AB4">
        <w:rPr>
          <w:rFonts w:ascii="Segoe UI" w:eastAsia="Times New Roman" w:hAnsi="Segoe UI" w:cs="Segoe UI"/>
          <w:b/>
          <w:bCs/>
          <w:sz w:val="24"/>
          <w:szCs w:val="24"/>
          <w:lang w:eastAsia="de-DE"/>
        </w:rPr>
        <w:t xml:space="preserve"> </w:t>
      </w:r>
      <w:r>
        <w:rPr>
          <w:rFonts w:ascii="Segoe UI" w:eastAsia="Times New Roman" w:hAnsi="Segoe UI" w:cs="Segoe UI"/>
          <w:color w:val="1C1E21"/>
          <w:lang w:eastAsia="de-DE"/>
        </w:rPr>
        <w:t xml:space="preserve">Rössing wird wie in einem Dreieck von allen Seiten von Bahngleisen umgeben. Dies führt je nach Windrichtung zu einer deutlichen Lärmbelästigung der Anwohner, insbesondere westlich der </w:t>
      </w:r>
      <w:proofErr w:type="spellStart"/>
      <w:r>
        <w:rPr>
          <w:rFonts w:ascii="Segoe UI" w:eastAsia="Times New Roman" w:hAnsi="Segoe UI" w:cs="Segoe UI"/>
          <w:color w:val="1C1E21"/>
          <w:lang w:eastAsia="de-DE"/>
        </w:rPr>
        <w:t>Masch</w:t>
      </w:r>
      <w:proofErr w:type="spellEnd"/>
      <w:r>
        <w:rPr>
          <w:rFonts w:ascii="Segoe UI" w:eastAsia="Times New Roman" w:hAnsi="Segoe UI" w:cs="Segoe UI"/>
          <w:color w:val="1C1E21"/>
          <w:lang w:eastAsia="de-DE"/>
        </w:rPr>
        <w:t xml:space="preserve">- und Bahnhofsstraße. Gleichzeitig profitiert Rössing aber von den benachbarten Bahnhöfen in </w:t>
      </w:r>
      <w:proofErr w:type="spellStart"/>
      <w:r>
        <w:rPr>
          <w:rFonts w:ascii="Segoe UI" w:eastAsia="Times New Roman" w:hAnsi="Segoe UI" w:cs="Segoe UI"/>
          <w:color w:val="1C1E21"/>
          <w:lang w:eastAsia="de-DE"/>
        </w:rPr>
        <w:t>Barnten</w:t>
      </w:r>
      <w:proofErr w:type="spellEnd"/>
      <w:r>
        <w:rPr>
          <w:rFonts w:ascii="Segoe UI" w:eastAsia="Times New Roman" w:hAnsi="Segoe UI" w:cs="Segoe UI"/>
          <w:color w:val="1C1E21"/>
          <w:lang w:eastAsia="de-DE"/>
        </w:rPr>
        <w:t xml:space="preserve"> </w:t>
      </w:r>
      <w:r w:rsidR="005D1AB4">
        <w:rPr>
          <w:rFonts w:ascii="Segoe UI" w:eastAsia="Times New Roman" w:hAnsi="Segoe UI" w:cs="Segoe UI"/>
          <w:color w:val="1C1E21"/>
          <w:lang w:eastAsia="de-DE"/>
        </w:rPr>
        <w:t>und Nordstemmen</w:t>
      </w:r>
      <w:r>
        <w:rPr>
          <w:rFonts w:ascii="Segoe UI" w:eastAsia="Times New Roman" w:hAnsi="Segoe UI" w:cs="Segoe UI"/>
          <w:color w:val="1C1E21"/>
          <w:lang w:eastAsia="de-DE"/>
        </w:rPr>
        <w:t xml:space="preserve"> von der sehr guten Zuganbindung an die Regionen Elze, Hildes</w:t>
      </w:r>
      <w:r w:rsidR="005D1AB4">
        <w:rPr>
          <w:rFonts w:ascii="Segoe UI" w:eastAsia="Times New Roman" w:hAnsi="Segoe UI" w:cs="Segoe UI"/>
          <w:color w:val="1C1E21"/>
          <w:lang w:eastAsia="de-DE"/>
        </w:rPr>
        <w:t>heim und Hannover.</w:t>
      </w:r>
    </w:p>
    <w:p w:rsidR="006C4F28" w:rsidRDefault="006C4F28" w:rsidP="005D1AB4">
      <w:pPr>
        <w:spacing w:before="100" w:beforeAutospacing="1" w:after="100" w:afterAutospacing="1" w:line="240" w:lineRule="auto"/>
        <w:outlineLvl w:val="1"/>
        <w:rPr>
          <w:rFonts w:ascii="Segoe UI" w:eastAsia="Times New Roman" w:hAnsi="Segoe UI" w:cs="Segoe UI"/>
          <w:color w:val="1C1E21"/>
          <w:lang w:eastAsia="de-DE"/>
        </w:rPr>
      </w:pPr>
      <w:r>
        <w:rPr>
          <w:rFonts w:ascii="Segoe UI" w:eastAsia="Times New Roman" w:hAnsi="Segoe UI" w:cs="Segoe UI"/>
          <w:color w:val="1C1E21"/>
          <w:lang w:eastAsia="de-DE"/>
        </w:rPr>
        <w:t>Ein Busverkehr mit dem Nachb</w:t>
      </w:r>
      <w:r w:rsidR="00E36A39">
        <w:rPr>
          <w:rFonts w:ascii="Segoe UI" w:eastAsia="Times New Roman" w:hAnsi="Segoe UI" w:cs="Segoe UI"/>
          <w:color w:val="1C1E21"/>
          <w:lang w:eastAsia="de-DE"/>
        </w:rPr>
        <w:t>arort</w:t>
      </w:r>
      <w:r w:rsidR="00E71874">
        <w:rPr>
          <w:rFonts w:ascii="Segoe UI" w:eastAsia="Times New Roman" w:hAnsi="Segoe UI" w:cs="Segoe UI"/>
          <w:color w:val="1C1E21"/>
          <w:lang w:eastAsia="de-DE"/>
        </w:rPr>
        <w:t xml:space="preserve"> Nordstemmen wäre sinnvoll. E</w:t>
      </w:r>
      <w:r w:rsidR="008C559A">
        <w:rPr>
          <w:rFonts w:ascii="Segoe UI" w:eastAsia="Times New Roman" w:hAnsi="Segoe UI" w:cs="Segoe UI"/>
          <w:color w:val="1C1E21"/>
          <w:lang w:eastAsia="de-DE"/>
        </w:rPr>
        <w:t>benso</w:t>
      </w:r>
      <w:r w:rsidR="00E36A39">
        <w:rPr>
          <w:rFonts w:ascii="Segoe UI" w:eastAsia="Times New Roman" w:hAnsi="Segoe UI" w:cs="Segoe UI"/>
          <w:color w:val="1C1E21"/>
          <w:lang w:eastAsia="de-DE"/>
        </w:rPr>
        <w:t xml:space="preserve"> eine 30 km/h-Zone vor Rnah.</w:t>
      </w:r>
    </w:p>
    <w:p w:rsidR="006C4F28" w:rsidRPr="006A7522" w:rsidRDefault="006C4F28" w:rsidP="006C4F28">
      <w:pPr>
        <w:spacing w:before="100" w:beforeAutospacing="1" w:after="100" w:afterAutospacing="1" w:line="240" w:lineRule="auto"/>
        <w:outlineLvl w:val="1"/>
        <w:rPr>
          <w:rFonts w:ascii="Segoe UI" w:eastAsia="Times New Roman" w:hAnsi="Segoe UI" w:cs="Segoe UI"/>
          <w:b/>
          <w:color w:val="3C5020" w:themeColor="accent5" w:themeShade="80"/>
          <w:sz w:val="24"/>
          <w:szCs w:val="24"/>
          <w:lang w:eastAsia="de-DE"/>
        </w:rPr>
      </w:pPr>
      <w:r w:rsidRPr="006A7522">
        <w:rPr>
          <w:rFonts w:ascii="Segoe UI" w:eastAsia="Times New Roman" w:hAnsi="Segoe UI" w:cs="Segoe UI"/>
          <w:b/>
          <w:color w:val="3C5020" w:themeColor="accent5" w:themeShade="80"/>
          <w:sz w:val="24"/>
          <w:szCs w:val="24"/>
          <w:lang w:eastAsia="de-DE"/>
        </w:rPr>
        <w:t>Umwelt- und Klimaschutz</w:t>
      </w:r>
    </w:p>
    <w:p w:rsidR="006C4F28" w:rsidRDefault="00017938" w:rsidP="00E71874">
      <w:pPr>
        <w:spacing w:before="100" w:beforeAutospacing="1" w:after="100" w:afterAutospacing="1" w:line="240" w:lineRule="auto"/>
        <w:jc w:val="both"/>
        <w:outlineLvl w:val="1"/>
        <w:rPr>
          <w:rFonts w:ascii="Segoe UI" w:eastAsia="Times New Roman" w:hAnsi="Segoe UI" w:cs="Segoe UI"/>
          <w:color w:val="1C1E21"/>
          <w:lang w:eastAsia="de-DE"/>
        </w:rPr>
      </w:pPr>
      <w:r>
        <w:rPr>
          <w:rFonts w:ascii="Segoe UI" w:eastAsia="Times New Roman" w:hAnsi="Segoe UI" w:cs="Segoe UI"/>
          <w:color w:val="1C1E21"/>
          <w:lang w:eastAsia="de-DE"/>
        </w:rPr>
        <w:t xml:space="preserve">Im Rahmen des </w:t>
      </w:r>
      <w:proofErr w:type="spellStart"/>
      <w:r w:rsidR="006C4F28" w:rsidRPr="00017938">
        <w:rPr>
          <w:rFonts w:ascii="Segoe UI" w:eastAsia="Times New Roman" w:hAnsi="Segoe UI" w:cs="Segoe UI"/>
          <w:b/>
          <w:color w:val="3C5020" w:themeColor="accent5" w:themeShade="80"/>
          <w:lang w:eastAsia="de-DE"/>
        </w:rPr>
        <w:t>Rössinger</w:t>
      </w:r>
      <w:proofErr w:type="spellEnd"/>
      <w:r w:rsidR="006C4F28" w:rsidRPr="00017938">
        <w:rPr>
          <w:rFonts w:ascii="Segoe UI" w:eastAsia="Times New Roman" w:hAnsi="Segoe UI" w:cs="Segoe UI"/>
          <w:b/>
          <w:color w:val="3C5020" w:themeColor="accent5" w:themeShade="80"/>
          <w:lang w:eastAsia="de-DE"/>
        </w:rPr>
        <w:t xml:space="preserve"> Umweltprojektes</w:t>
      </w:r>
      <w:r w:rsidR="006C4F28" w:rsidRPr="00017938">
        <w:rPr>
          <w:rFonts w:ascii="Segoe UI" w:eastAsia="Times New Roman" w:hAnsi="Segoe UI" w:cs="Segoe UI"/>
          <w:color w:val="3C5020" w:themeColor="accent5" w:themeShade="80"/>
          <w:lang w:eastAsia="de-DE"/>
        </w:rPr>
        <w:t xml:space="preserve"> </w:t>
      </w:r>
      <w:r w:rsidR="006C4F28">
        <w:rPr>
          <w:rFonts w:ascii="Segoe UI" w:eastAsia="Times New Roman" w:hAnsi="Segoe UI" w:cs="Segoe UI"/>
          <w:color w:val="1C1E21"/>
          <w:lang w:eastAsia="de-DE"/>
        </w:rPr>
        <w:t xml:space="preserve">2021-2023/24 wurde vom Verein Dorfpflege eine 0,5 ha große </w:t>
      </w:r>
      <w:r w:rsidR="006C4F28" w:rsidRPr="00017938">
        <w:rPr>
          <w:rFonts w:ascii="Segoe UI" w:eastAsia="Times New Roman" w:hAnsi="Segoe UI" w:cs="Segoe UI"/>
          <w:lang w:eastAsia="de-DE"/>
        </w:rPr>
        <w:t>Blühwiese</w:t>
      </w:r>
      <w:r w:rsidR="006C4F28">
        <w:rPr>
          <w:rFonts w:ascii="Segoe UI" w:eastAsia="Times New Roman" w:hAnsi="Segoe UI" w:cs="Segoe UI"/>
          <w:color w:val="1C1E21"/>
          <w:lang w:eastAsia="de-DE"/>
        </w:rPr>
        <w:t xml:space="preserve"> mit Insektenhotel im Ortskern angelegt, sowie Bäume und Sträucher im Ort gepflanzt. Gehölzpflanzungen wurden auch am Freizeitsee durchgeführt und ein </w:t>
      </w:r>
      <w:r w:rsidR="006C4F28" w:rsidRPr="00017938">
        <w:rPr>
          <w:rFonts w:ascii="Segoe UI" w:eastAsia="Times New Roman" w:hAnsi="Segoe UI" w:cs="Segoe UI"/>
          <w:b/>
          <w:color w:val="3C5020" w:themeColor="accent5" w:themeShade="80"/>
          <w:lang w:eastAsia="de-DE"/>
        </w:rPr>
        <w:t>Lehrpfad</w:t>
      </w:r>
      <w:r w:rsidR="006C4F28">
        <w:rPr>
          <w:rFonts w:ascii="Segoe UI" w:eastAsia="Times New Roman" w:hAnsi="Segoe UI" w:cs="Segoe UI"/>
          <w:color w:val="1C1E21"/>
          <w:lang w:eastAsia="de-DE"/>
        </w:rPr>
        <w:t xml:space="preserve"> via QR Code angelegt. Dieses Projekt wird schulpädagogisch von der Grundschule </w:t>
      </w:r>
      <w:proofErr w:type="spellStart"/>
      <w:r w:rsidR="006C4F28">
        <w:rPr>
          <w:rFonts w:ascii="Segoe UI" w:eastAsia="Times New Roman" w:hAnsi="Segoe UI" w:cs="Segoe UI"/>
          <w:color w:val="1C1E21"/>
          <w:lang w:eastAsia="de-DE"/>
        </w:rPr>
        <w:t>Barnten</w:t>
      </w:r>
      <w:proofErr w:type="spellEnd"/>
      <w:r w:rsidR="006C4F28">
        <w:rPr>
          <w:rFonts w:ascii="Segoe UI" w:eastAsia="Times New Roman" w:hAnsi="Segoe UI" w:cs="Segoe UI"/>
          <w:color w:val="1C1E21"/>
          <w:lang w:eastAsia="de-DE"/>
        </w:rPr>
        <w:t xml:space="preserve"> für Exkursionen angenommen. Am Projekt aktiv beteiligt sind </w:t>
      </w:r>
      <w:proofErr w:type="spellStart"/>
      <w:r w:rsidR="006C4F28">
        <w:rPr>
          <w:rFonts w:ascii="Segoe UI" w:eastAsia="Times New Roman" w:hAnsi="Segoe UI" w:cs="Segoe UI"/>
          <w:color w:val="1C1E21"/>
          <w:lang w:eastAsia="de-DE"/>
        </w:rPr>
        <w:t>Rössinger</w:t>
      </w:r>
      <w:proofErr w:type="spellEnd"/>
      <w:r w:rsidR="006C4F28">
        <w:rPr>
          <w:rFonts w:ascii="Segoe UI" w:eastAsia="Times New Roman" w:hAnsi="Segoe UI" w:cs="Segoe UI"/>
          <w:color w:val="1C1E21"/>
          <w:lang w:eastAsia="de-DE"/>
        </w:rPr>
        <w:t xml:space="preserve"> Vereine (Bürgerstiftung, Dorfpflege und Freizeitsee) sowie der Ortsrat. Es soll nachhaltig fortgeführt werden. Der NABU ist beratend eingebunden. Daneben wir</w:t>
      </w:r>
      <w:r>
        <w:rPr>
          <w:rFonts w:ascii="Segoe UI" w:eastAsia="Times New Roman" w:hAnsi="Segoe UI" w:cs="Segoe UI"/>
          <w:color w:val="1C1E21"/>
          <w:lang w:eastAsia="de-DE"/>
        </w:rPr>
        <w:t>d seit 17 Jahren ohne Unterbrechung das</w:t>
      </w:r>
      <w:r w:rsidR="006C4F28">
        <w:rPr>
          <w:rFonts w:ascii="Segoe UI" w:eastAsia="Times New Roman" w:hAnsi="Segoe UI" w:cs="Segoe UI"/>
          <w:color w:val="1C1E21"/>
          <w:lang w:eastAsia="de-DE"/>
        </w:rPr>
        <w:t xml:space="preserve"> Projekt </w:t>
      </w:r>
      <w:r>
        <w:rPr>
          <w:rFonts w:ascii="Segoe UI" w:eastAsia="Times New Roman" w:hAnsi="Segoe UI" w:cs="Segoe UI"/>
          <w:b/>
          <w:color w:val="303F26" w:themeColor="accent4" w:themeShade="80"/>
          <w:lang w:eastAsia="de-DE"/>
        </w:rPr>
        <w:t>Schullabor</w:t>
      </w:r>
      <w:r w:rsidR="006C4F28" w:rsidRPr="00D94717">
        <w:rPr>
          <w:rFonts w:ascii="Segoe UI" w:eastAsia="Times New Roman" w:hAnsi="Segoe UI" w:cs="Segoe UI"/>
          <w:color w:val="303F26" w:themeColor="accent4" w:themeShade="80"/>
          <w:lang w:eastAsia="de-DE"/>
        </w:rPr>
        <w:t xml:space="preserve"> </w:t>
      </w:r>
      <w:r w:rsidR="006C4F28">
        <w:rPr>
          <w:rFonts w:ascii="Segoe UI" w:eastAsia="Times New Roman" w:hAnsi="Segoe UI" w:cs="Segoe UI"/>
          <w:color w:val="1C1E21"/>
          <w:lang w:eastAsia="de-DE"/>
        </w:rPr>
        <w:t xml:space="preserve">an der Grundschule </w:t>
      </w:r>
      <w:proofErr w:type="spellStart"/>
      <w:r w:rsidR="006C4F28">
        <w:rPr>
          <w:rFonts w:ascii="Segoe UI" w:eastAsia="Times New Roman" w:hAnsi="Segoe UI" w:cs="Segoe UI"/>
          <w:color w:val="1C1E21"/>
          <w:lang w:eastAsia="de-DE"/>
        </w:rPr>
        <w:t>Barnten</w:t>
      </w:r>
      <w:proofErr w:type="spellEnd"/>
      <w:r w:rsidR="006C4F28">
        <w:rPr>
          <w:rFonts w:ascii="Segoe UI" w:eastAsia="Times New Roman" w:hAnsi="Segoe UI" w:cs="Segoe UI"/>
          <w:color w:val="1C1E21"/>
          <w:lang w:eastAsia="de-DE"/>
        </w:rPr>
        <w:t xml:space="preserve"> angeboten, das von der Bürgerstiftung 2008 ins Leben gerufen wurde. Zusammen mit Studierenden der Universität Hildesheim lernen 3</w:t>
      </w:r>
      <w:r w:rsidR="0058372A">
        <w:rPr>
          <w:rFonts w:ascii="Segoe UI" w:eastAsia="Times New Roman" w:hAnsi="Segoe UI" w:cs="Segoe UI"/>
          <w:color w:val="1C1E21"/>
          <w:lang w:eastAsia="de-DE"/>
        </w:rPr>
        <w:t xml:space="preserve">.- und 4.-Klässler </w:t>
      </w:r>
      <w:r w:rsidR="006C4F28">
        <w:rPr>
          <w:rFonts w:ascii="Segoe UI" w:eastAsia="Times New Roman" w:hAnsi="Segoe UI" w:cs="Segoe UI"/>
          <w:color w:val="1C1E21"/>
          <w:lang w:eastAsia="de-DE"/>
        </w:rPr>
        <w:t>Naturphänomene kennen und</w:t>
      </w:r>
      <w:r w:rsidR="003663CA">
        <w:rPr>
          <w:rFonts w:ascii="Segoe UI" w:eastAsia="Times New Roman" w:hAnsi="Segoe UI" w:cs="Segoe UI"/>
          <w:color w:val="1C1E21"/>
          <w:lang w:eastAsia="de-DE"/>
        </w:rPr>
        <w:t xml:space="preserve">, wie sie </w:t>
      </w:r>
      <w:r w:rsidR="00384198">
        <w:rPr>
          <w:rFonts w:ascii="Segoe UI" w:eastAsia="Times New Roman" w:hAnsi="Segoe UI" w:cs="Segoe UI"/>
          <w:color w:val="1C1E21"/>
          <w:lang w:eastAsia="de-DE"/>
        </w:rPr>
        <w:t xml:space="preserve">die </w:t>
      </w:r>
      <w:r w:rsidR="003663CA">
        <w:rPr>
          <w:rFonts w:ascii="Segoe UI" w:eastAsia="Times New Roman" w:hAnsi="Segoe UI" w:cs="Segoe UI"/>
          <w:color w:val="1C1E21"/>
          <w:lang w:eastAsia="de-DE"/>
        </w:rPr>
        <w:t xml:space="preserve">Natur und </w:t>
      </w:r>
      <w:r w:rsidR="006C4F28">
        <w:rPr>
          <w:rFonts w:ascii="Segoe UI" w:eastAsia="Times New Roman" w:hAnsi="Segoe UI" w:cs="Segoe UI"/>
          <w:color w:val="1C1E21"/>
          <w:lang w:eastAsia="de-DE"/>
        </w:rPr>
        <w:t>Umwelt schützen können.</w:t>
      </w:r>
    </w:p>
    <w:p w:rsidR="006C4F28" w:rsidRPr="006A7522" w:rsidRDefault="006C4F28" w:rsidP="006C4F28">
      <w:pPr>
        <w:spacing w:before="100" w:beforeAutospacing="1" w:after="100" w:afterAutospacing="1" w:line="240" w:lineRule="auto"/>
        <w:outlineLvl w:val="1"/>
        <w:rPr>
          <w:rFonts w:ascii="Segoe UI" w:eastAsia="Times New Roman" w:hAnsi="Segoe UI" w:cs="Segoe UI"/>
          <w:b/>
          <w:bCs/>
          <w:color w:val="3C5020" w:themeColor="accent5" w:themeShade="80"/>
          <w:sz w:val="24"/>
          <w:szCs w:val="24"/>
          <w:lang w:eastAsia="de-DE"/>
        </w:rPr>
      </w:pPr>
      <w:r w:rsidRPr="006A7522">
        <w:rPr>
          <w:rFonts w:ascii="Segoe UI" w:eastAsia="Times New Roman" w:hAnsi="Segoe UI" w:cs="Segoe UI"/>
          <w:b/>
          <w:bCs/>
          <w:color w:val="3C5020" w:themeColor="accent5" w:themeShade="80"/>
          <w:sz w:val="24"/>
          <w:szCs w:val="24"/>
          <w:lang w:eastAsia="de-DE"/>
        </w:rPr>
        <w:t>Landwirtschaft</w:t>
      </w:r>
      <w:hyperlink r:id="rId11" w:anchor="landwirtschaft" w:tooltip="Direkter Link zur Landwirtschaft" w:history="1">
        <w:r w:rsidRPr="006A7522">
          <w:rPr>
            <w:rStyle w:val="Hyperlink"/>
            <w:rFonts w:ascii="Segoe UI" w:eastAsia="Times New Roman" w:hAnsi="Segoe UI" w:cs="Segoe UI"/>
            <w:b/>
            <w:bCs/>
            <w:color w:val="3C5020" w:themeColor="accent5" w:themeShade="80"/>
            <w:sz w:val="24"/>
            <w:szCs w:val="24"/>
            <w:lang w:eastAsia="de-DE"/>
          </w:rPr>
          <w:t>​</w:t>
        </w:r>
      </w:hyperlink>
      <w:r w:rsidRPr="006A7522">
        <w:rPr>
          <w:rFonts w:ascii="Segoe UI" w:eastAsia="Times New Roman" w:hAnsi="Segoe UI" w:cs="Segoe UI"/>
          <w:b/>
          <w:bCs/>
          <w:color w:val="3C5020" w:themeColor="accent5" w:themeShade="80"/>
          <w:sz w:val="24"/>
          <w:szCs w:val="24"/>
          <w:lang w:eastAsia="de-DE"/>
        </w:rPr>
        <w:t xml:space="preserve"> und Landschaft</w:t>
      </w:r>
    </w:p>
    <w:p w:rsidR="006C4F28" w:rsidRDefault="006C4F28" w:rsidP="00E71874">
      <w:pPr>
        <w:spacing w:before="100" w:beforeAutospacing="1" w:after="100" w:afterAutospacing="1" w:line="240" w:lineRule="auto"/>
        <w:jc w:val="both"/>
        <w:rPr>
          <w:rFonts w:ascii="Segoe UI" w:eastAsia="Times New Roman" w:hAnsi="Segoe UI" w:cs="Segoe UI"/>
          <w:color w:val="1C1E21"/>
          <w:lang w:eastAsia="de-DE"/>
        </w:rPr>
      </w:pPr>
      <w:r>
        <w:rPr>
          <w:rFonts w:ascii="Segoe UI" w:eastAsia="Times New Roman" w:hAnsi="Segoe UI" w:cs="Segoe UI"/>
          <w:color w:val="1C1E21"/>
          <w:lang w:eastAsia="de-DE"/>
        </w:rPr>
        <w:t xml:space="preserve">Rössing liegt in der Hildesheimer Börde. Die </w:t>
      </w:r>
      <w:r w:rsidRPr="00CE363D">
        <w:rPr>
          <w:rFonts w:ascii="Segoe UI" w:eastAsia="Times New Roman" w:hAnsi="Segoe UI" w:cs="Segoe UI"/>
          <w:b/>
          <w:color w:val="3C5020" w:themeColor="accent5" w:themeShade="80"/>
          <w:lang w:eastAsia="de-DE"/>
        </w:rPr>
        <w:t>Ackerflächen</w:t>
      </w:r>
      <w:r>
        <w:rPr>
          <w:rFonts w:ascii="Segoe UI" w:eastAsia="Times New Roman" w:hAnsi="Segoe UI" w:cs="Segoe UI"/>
          <w:color w:val="1C1E21"/>
          <w:lang w:eastAsia="de-DE"/>
        </w:rPr>
        <w:t xml:space="preserve"> in der Umgebung haben einen sehr hohen landwirtschaftlichen Nutzen. Die Bereiche außerhalb des Dorfes werden fast ausschließlich für die </w:t>
      </w:r>
      <w:proofErr w:type="gramStart"/>
      <w:r>
        <w:rPr>
          <w:rFonts w:ascii="Segoe UI" w:eastAsia="Times New Roman" w:hAnsi="Segoe UI" w:cs="Segoe UI"/>
          <w:color w:val="1C1E21"/>
          <w:lang w:eastAsia="de-DE"/>
        </w:rPr>
        <w:t>Land</w:t>
      </w:r>
      <w:r w:rsidR="00384198">
        <w:rPr>
          <w:rFonts w:ascii="Segoe UI" w:eastAsia="Times New Roman" w:hAnsi="Segoe UI" w:cs="Segoe UI"/>
          <w:color w:val="1C1E21"/>
          <w:lang w:eastAsia="de-DE"/>
        </w:rPr>
        <w:t>-</w:t>
      </w:r>
      <w:r>
        <w:rPr>
          <w:rFonts w:ascii="Segoe UI" w:eastAsia="Times New Roman" w:hAnsi="Segoe UI" w:cs="Segoe UI"/>
          <w:color w:val="1C1E21"/>
          <w:lang w:eastAsia="de-DE"/>
        </w:rPr>
        <w:t>wirtschaft</w:t>
      </w:r>
      <w:proofErr w:type="gramEnd"/>
      <w:r>
        <w:rPr>
          <w:rFonts w:ascii="Segoe UI" w:eastAsia="Times New Roman" w:hAnsi="Segoe UI" w:cs="Segoe UI"/>
          <w:color w:val="1C1E21"/>
          <w:lang w:eastAsia="de-DE"/>
        </w:rPr>
        <w:t xml:space="preserve"> genutzt. Dabei werden insbesondere Zuckerrübe, Mais und Weizen sowie neuerdings auch Raps angebaut. Die hohen Erträge der guten Böden haben den Landwirten im Dorf gute Umsätze beschert und damit auch ihre familiär geführten Höfe und Arbeitsplätze gesichert. Für natürliche Lebensräume sind nur wenige Flächen reserviert und optisch ist das Landschaftsbild wenig abwechslungsreich: Großteilige Felder, kaum Hecken, Bäume und Waldbestand. Das </w:t>
      </w:r>
      <w:proofErr w:type="spellStart"/>
      <w:r>
        <w:rPr>
          <w:rFonts w:ascii="Segoe UI" w:eastAsia="Times New Roman" w:hAnsi="Segoe UI" w:cs="Segoe UI"/>
          <w:color w:val="1C1E21"/>
          <w:lang w:eastAsia="de-DE"/>
        </w:rPr>
        <w:t>Rössinger</w:t>
      </w:r>
      <w:proofErr w:type="spellEnd"/>
      <w:r>
        <w:rPr>
          <w:rFonts w:ascii="Segoe UI" w:eastAsia="Times New Roman" w:hAnsi="Segoe UI" w:cs="Segoe UI"/>
          <w:color w:val="1C1E21"/>
          <w:lang w:eastAsia="de-DE"/>
        </w:rPr>
        <w:t xml:space="preserve"> </w:t>
      </w:r>
      <w:proofErr w:type="spellStart"/>
      <w:r>
        <w:rPr>
          <w:rFonts w:ascii="Segoe UI" w:eastAsia="Times New Roman" w:hAnsi="Segoe UI" w:cs="Segoe UI"/>
          <w:color w:val="1C1E21"/>
          <w:lang w:eastAsia="de-DE"/>
        </w:rPr>
        <w:t>Leinetal</w:t>
      </w:r>
      <w:proofErr w:type="spellEnd"/>
      <w:r>
        <w:rPr>
          <w:rFonts w:ascii="Segoe UI" w:eastAsia="Times New Roman" w:hAnsi="Segoe UI" w:cs="Segoe UI"/>
          <w:color w:val="1C1E21"/>
          <w:lang w:eastAsia="de-DE"/>
        </w:rPr>
        <w:t xml:space="preserve"> wird immer wieder von Hochwasser</w:t>
      </w:r>
      <w:r w:rsidR="00384198">
        <w:rPr>
          <w:rFonts w:ascii="Segoe UI" w:eastAsia="Times New Roman" w:hAnsi="Segoe UI" w:cs="Segoe UI"/>
          <w:color w:val="1C1E21"/>
          <w:lang w:eastAsia="de-DE"/>
        </w:rPr>
        <w:t>-</w:t>
      </w:r>
      <w:r>
        <w:rPr>
          <w:rFonts w:ascii="Segoe UI" w:eastAsia="Times New Roman" w:hAnsi="Segoe UI" w:cs="Segoe UI"/>
          <w:color w:val="1C1E21"/>
          <w:lang w:eastAsia="de-DE"/>
        </w:rPr>
        <w:t xml:space="preserve">ereignissen beeinträchtigt, wodurch landwirtschaftlich Einbußen zu beklagen sind. Der </w:t>
      </w:r>
      <w:r w:rsidRPr="00CE363D">
        <w:rPr>
          <w:rFonts w:ascii="Segoe UI" w:eastAsia="Times New Roman" w:hAnsi="Segoe UI" w:cs="Segoe UI"/>
          <w:b/>
          <w:color w:val="3C5020" w:themeColor="accent5" w:themeShade="80"/>
          <w:lang w:eastAsia="de-DE"/>
        </w:rPr>
        <w:t>Kiesabbau</w:t>
      </w:r>
      <w:r>
        <w:rPr>
          <w:rFonts w:ascii="Segoe UI" w:eastAsia="Times New Roman" w:hAnsi="Segoe UI" w:cs="Segoe UI"/>
          <w:color w:val="1C1E21"/>
          <w:lang w:eastAsia="de-DE"/>
        </w:rPr>
        <w:t xml:space="preserve"> hat zwar zum Verlust wertvoller Ackerflächen geführt, aber die neuen offenen Wasserflächen haben zu einem veränderten Landschaftsbild positiv beigetragen, verbunden mit Freizeitmöglichkeiten sowie der Bereicherung für Flora und Fauna. Seit einem Jahr verändert im östlichen Dorfrandbereich ein </w:t>
      </w:r>
      <w:r w:rsidRPr="00CE363D">
        <w:rPr>
          <w:rFonts w:ascii="Segoe UI" w:eastAsia="Times New Roman" w:hAnsi="Segoe UI" w:cs="Segoe UI"/>
          <w:b/>
          <w:color w:val="3C5020" w:themeColor="accent5" w:themeShade="80"/>
          <w:lang w:eastAsia="de-DE"/>
        </w:rPr>
        <w:t>Biber</w:t>
      </w:r>
      <w:r>
        <w:rPr>
          <w:rFonts w:ascii="Segoe UI" w:eastAsia="Times New Roman" w:hAnsi="Segoe UI" w:cs="Segoe UI"/>
          <w:color w:val="1C1E21"/>
          <w:lang w:eastAsia="de-DE"/>
        </w:rPr>
        <w:t xml:space="preserve"> den </w:t>
      </w:r>
      <w:proofErr w:type="spellStart"/>
      <w:r>
        <w:rPr>
          <w:rFonts w:ascii="Segoe UI" w:eastAsia="Times New Roman" w:hAnsi="Segoe UI" w:cs="Segoe UI"/>
          <w:color w:val="1C1E21"/>
          <w:lang w:eastAsia="de-DE"/>
        </w:rPr>
        <w:t>Rössingbach</w:t>
      </w:r>
      <w:proofErr w:type="spellEnd"/>
      <w:r>
        <w:rPr>
          <w:rFonts w:ascii="Segoe UI" w:eastAsia="Times New Roman" w:hAnsi="Segoe UI" w:cs="Segoe UI"/>
          <w:color w:val="1C1E21"/>
          <w:lang w:eastAsia="de-DE"/>
        </w:rPr>
        <w:t xml:space="preserve">. Durch Aufstau hat sich das Abflussverhalten des Baches stark verändert. Es ist ein Auwald mit </w:t>
      </w:r>
      <w:proofErr w:type="spellStart"/>
      <w:r>
        <w:rPr>
          <w:rFonts w:ascii="Segoe UI" w:eastAsia="Times New Roman" w:hAnsi="Segoe UI" w:cs="Segoe UI"/>
          <w:color w:val="1C1E21"/>
          <w:lang w:eastAsia="de-DE"/>
        </w:rPr>
        <w:t>vernässten</w:t>
      </w:r>
      <w:proofErr w:type="spellEnd"/>
      <w:r>
        <w:rPr>
          <w:rFonts w:ascii="Segoe UI" w:eastAsia="Times New Roman" w:hAnsi="Segoe UI" w:cs="Segoe UI"/>
          <w:color w:val="1C1E21"/>
          <w:lang w:eastAsia="de-DE"/>
        </w:rPr>
        <w:t xml:space="preserve"> Wiesen und einem Teich entstanden wodurch ein vielfältigeres Landschaftsbild entstanden ist. Bürger und Landwirte haben sich mit der Situation arrangiert.</w:t>
      </w:r>
    </w:p>
    <w:p w:rsidR="006C4F28" w:rsidRPr="006A7522" w:rsidRDefault="006C4F28" w:rsidP="006C4F28">
      <w:pPr>
        <w:spacing w:before="100" w:beforeAutospacing="1" w:after="100" w:afterAutospacing="1" w:line="240" w:lineRule="auto"/>
        <w:outlineLvl w:val="1"/>
        <w:rPr>
          <w:rFonts w:ascii="Segoe UI" w:eastAsia="Times New Roman" w:hAnsi="Segoe UI" w:cs="Segoe UI"/>
          <w:b/>
          <w:bCs/>
          <w:color w:val="3C5020" w:themeColor="accent5" w:themeShade="80"/>
          <w:sz w:val="36"/>
          <w:szCs w:val="36"/>
          <w:lang w:eastAsia="de-DE"/>
        </w:rPr>
      </w:pPr>
      <w:r w:rsidRPr="006A7522">
        <w:rPr>
          <w:rFonts w:ascii="Segoe UI" w:eastAsia="Times New Roman" w:hAnsi="Segoe UI" w:cs="Segoe UI"/>
          <w:b/>
          <w:bCs/>
          <w:color w:val="3C5020" w:themeColor="accent5" w:themeShade="80"/>
          <w:sz w:val="24"/>
          <w:szCs w:val="24"/>
          <w:lang w:eastAsia="de-DE"/>
        </w:rPr>
        <w:t>Erste Besiedlung vor 7000 Jahren</w:t>
      </w:r>
      <w:hyperlink r:id="rId12" w:anchor="landwirtschaft" w:tooltip="Direkter Link zur Landwirtschaft" w:history="1">
        <w:r w:rsidRPr="006A7522">
          <w:rPr>
            <w:rStyle w:val="Hyperlink"/>
            <w:rFonts w:ascii="Segoe UI" w:eastAsia="Times New Roman" w:hAnsi="Segoe UI" w:cs="Segoe UI"/>
            <w:b/>
            <w:bCs/>
            <w:color w:val="3C5020" w:themeColor="accent5" w:themeShade="80"/>
            <w:sz w:val="36"/>
            <w:szCs w:val="36"/>
            <w:lang w:eastAsia="de-DE"/>
          </w:rPr>
          <w:t>​</w:t>
        </w:r>
      </w:hyperlink>
    </w:p>
    <w:p w:rsidR="006C4F28" w:rsidRDefault="006C4F28" w:rsidP="00E71874">
      <w:pPr>
        <w:spacing w:before="100" w:beforeAutospacing="1" w:after="100" w:afterAutospacing="1" w:line="240" w:lineRule="auto"/>
        <w:jc w:val="both"/>
      </w:pPr>
      <w:r>
        <w:rPr>
          <w:rFonts w:ascii="Segoe UI" w:eastAsia="Times New Roman" w:hAnsi="Segoe UI" w:cs="Segoe UI"/>
          <w:color w:val="1C1E21"/>
          <w:lang w:eastAsia="de-DE"/>
        </w:rPr>
        <w:t>Im Übrigen sei erwähnt, dass</w:t>
      </w:r>
      <w:r w:rsidR="0058372A">
        <w:rPr>
          <w:rFonts w:ascii="Segoe UI" w:eastAsia="Times New Roman" w:hAnsi="Segoe UI" w:cs="Segoe UI"/>
          <w:color w:val="1C1E21"/>
          <w:lang w:eastAsia="de-DE"/>
        </w:rPr>
        <w:t xml:space="preserve"> es</w:t>
      </w:r>
      <w:r>
        <w:rPr>
          <w:rFonts w:ascii="Segoe UI" w:eastAsia="Times New Roman" w:hAnsi="Segoe UI" w:cs="Segoe UI"/>
          <w:color w:val="1C1E21"/>
          <w:lang w:eastAsia="de-DE"/>
        </w:rPr>
        <w:t xml:space="preserve"> bereits vor 7000 Jahren erste Besiedlungen im </w:t>
      </w:r>
      <w:proofErr w:type="spellStart"/>
      <w:r>
        <w:rPr>
          <w:rFonts w:ascii="Segoe UI" w:eastAsia="Times New Roman" w:hAnsi="Segoe UI" w:cs="Segoe UI"/>
          <w:color w:val="1C1E21"/>
          <w:lang w:eastAsia="de-DE"/>
        </w:rPr>
        <w:t>Leinetal</w:t>
      </w:r>
      <w:proofErr w:type="spellEnd"/>
      <w:r w:rsidR="0058372A">
        <w:rPr>
          <w:rFonts w:ascii="Segoe UI" w:eastAsia="Times New Roman" w:hAnsi="Segoe UI" w:cs="Segoe UI"/>
          <w:color w:val="1C1E21"/>
          <w:lang w:eastAsia="de-DE"/>
        </w:rPr>
        <w:t xml:space="preserve"> bei Rössing gab</w:t>
      </w:r>
      <w:r>
        <w:rPr>
          <w:rFonts w:ascii="Segoe UI" w:eastAsia="Times New Roman" w:hAnsi="Segoe UI" w:cs="Segoe UI"/>
          <w:color w:val="1C1E21"/>
          <w:lang w:eastAsia="de-DE"/>
        </w:rPr>
        <w:t>.</w:t>
      </w:r>
      <w:r>
        <w:rPr>
          <w:rFonts w:ascii="Segoe UI" w:eastAsiaTheme="majorEastAsia" w:hAnsi="Segoe UI" w:cs="Segoe UI"/>
          <w:bCs/>
          <w:color w:val="000000" w:themeColor="text1"/>
          <w:kern w:val="24"/>
        </w:rPr>
        <w:t xml:space="preserve"> Ein jungstei</w:t>
      </w:r>
      <w:r w:rsidR="0058372A">
        <w:rPr>
          <w:rFonts w:ascii="Segoe UI" w:eastAsiaTheme="majorEastAsia" w:hAnsi="Segoe UI" w:cs="Segoe UI"/>
          <w:bCs/>
          <w:color w:val="000000" w:themeColor="text1"/>
          <w:kern w:val="24"/>
        </w:rPr>
        <w:t xml:space="preserve">nzeitlicher Siedlungsplatz der </w:t>
      </w:r>
      <w:r w:rsidRPr="00CE363D">
        <w:rPr>
          <w:rFonts w:ascii="Segoe UI" w:eastAsiaTheme="majorEastAsia" w:hAnsi="Segoe UI" w:cs="Segoe UI"/>
          <w:b/>
          <w:bCs/>
          <w:color w:val="3C5020" w:themeColor="accent5" w:themeShade="80"/>
          <w:kern w:val="24"/>
        </w:rPr>
        <w:t>Bandkeramiker Kultur</w:t>
      </w:r>
      <w:r w:rsidR="0058372A" w:rsidRPr="00CE363D">
        <w:rPr>
          <w:rFonts w:ascii="Segoe UI" w:eastAsiaTheme="majorEastAsia" w:hAnsi="Segoe UI" w:cs="Segoe UI"/>
          <w:bCs/>
          <w:color w:val="3C5020" w:themeColor="accent5" w:themeShade="80"/>
          <w:kern w:val="24"/>
        </w:rPr>
        <w:t xml:space="preserve"> </w:t>
      </w:r>
      <w:r w:rsidR="0058372A">
        <w:rPr>
          <w:rFonts w:ascii="Segoe UI" w:eastAsiaTheme="majorEastAsia" w:hAnsi="Segoe UI" w:cs="Segoe UI"/>
          <w:bCs/>
          <w:color w:val="000000" w:themeColor="text1"/>
          <w:kern w:val="24"/>
        </w:rPr>
        <w:t>in Rössing wurde</w:t>
      </w:r>
      <w:r>
        <w:rPr>
          <w:rFonts w:ascii="Segoe UI" w:eastAsiaTheme="majorEastAsia" w:hAnsi="Segoe UI" w:cs="Segoe UI"/>
          <w:bCs/>
          <w:color w:val="000000" w:themeColor="text1"/>
          <w:kern w:val="24"/>
        </w:rPr>
        <w:t xml:space="preserve"> beim Kiesabbau im Jahr 1980 (ff) entdeckt </w:t>
      </w:r>
      <w:r w:rsidR="0058372A">
        <w:rPr>
          <w:rFonts w:ascii="Segoe UI" w:eastAsiaTheme="majorEastAsia" w:hAnsi="Segoe UI" w:cs="Segoe UI"/>
          <w:bCs/>
          <w:color w:val="000000" w:themeColor="text1"/>
          <w:kern w:val="24"/>
        </w:rPr>
        <w:t>und von Archäologen umfangreich kartiert</w:t>
      </w:r>
      <w:r>
        <w:rPr>
          <w:rFonts w:ascii="Segoe UI" w:eastAsiaTheme="majorEastAsia" w:hAnsi="Segoe UI" w:cs="Segoe UI"/>
          <w:bCs/>
          <w:color w:val="000000" w:themeColor="text1"/>
          <w:kern w:val="24"/>
        </w:rPr>
        <w:t>. Die</w:t>
      </w:r>
      <w:r w:rsidR="000E44EB">
        <w:rPr>
          <w:rFonts w:ascii="Segoe UI" w:eastAsiaTheme="majorEastAsia" w:hAnsi="Segoe UI" w:cs="Segoe UI"/>
          <w:bCs/>
          <w:color w:val="000000" w:themeColor="text1"/>
          <w:kern w:val="24"/>
        </w:rPr>
        <w:t>se</w:t>
      </w:r>
      <w:r>
        <w:rPr>
          <w:rFonts w:ascii="Segoe UI" w:eastAsiaTheme="majorEastAsia" w:hAnsi="Segoe UI" w:cs="Segoe UI"/>
          <w:bCs/>
          <w:color w:val="000000" w:themeColor="text1"/>
          <w:kern w:val="24"/>
        </w:rPr>
        <w:t xml:space="preserve"> Siedlung nahe der Leine zählt zur ersten bäuerlichen Kultur in Mitteleuropa. Sie liegt an der nördlichen Grenze der Verbreitung der Bandkeramik in Niedersachsen und an der äußersten nordwestlichen Grenze der </w:t>
      </w:r>
      <w:r w:rsidR="00743B5A">
        <w:rPr>
          <w:rFonts w:ascii="Segoe UI" w:eastAsiaTheme="majorEastAsia" w:hAnsi="Segoe UI" w:cs="Segoe UI"/>
          <w:bCs/>
          <w:color w:val="000000" w:themeColor="text1"/>
          <w:kern w:val="24"/>
        </w:rPr>
        <w:t xml:space="preserve">mitteleuropäischen </w:t>
      </w:r>
      <w:proofErr w:type="spellStart"/>
      <w:r w:rsidR="00743B5A">
        <w:rPr>
          <w:rFonts w:ascii="Segoe UI" w:eastAsiaTheme="majorEastAsia" w:hAnsi="Segoe UI" w:cs="Segoe UI"/>
          <w:bCs/>
          <w:color w:val="000000" w:themeColor="text1"/>
          <w:kern w:val="24"/>
        </w:rPr>
        <w:t>Lösszone</w:t>
      </w:r>
      <w:proofErr w:type="spellEnd"/>
      <w:r w:rsidR="00743B5A">
        <w:rPr>
          <w:rFonts w:ascii="Segoe UI" w:eastAsiaTheme="majorEastAsia" w:hAnsi="Segoe UI" w:cs="Segoe UI"/>
          <w:bCs/>
          <w:color w:val="000000" w:themeColor="text1"/>
          <w:kern w:val="24"/>
        </w:rPr>
        <w:t>. Der</w:t>
      </w:r>
      <w:r>
        <w:rPr>
          <w:rFonts w:ascii="Segoe UI" w:eastAsiaTheme="majorEastAsia" w:hAnsi="Segoe UI" w:cs="Segoe UI"/>
          <w:bCs/>
          <w:color w:val="000000" w:themeColor="text1"/>
          <w:kern w:val="24"/>
        </w:rPr>
        <w:t xml:space="preserve"> Besiedlung</w:t>
      </w:r>
      <w:r w:rsidR="00743B5A">
        <w:rPr>
          <w:rFonts w:ascii="Segoe UI" w:eastAsiaTheme="majorEastAsia" w:hAnsi="Segoe UI" w:cs="Segoe UI"/>
          <w:bCs/>
          <w:color w:val="000000" w:themeColor="text1"/>
          <w:kern w:val="24"/>
        </w:rPr>
        <w:t>sort</w:t>
      </w:r>
      <w:r>
        <w:rPr>
          <w:rFonts w:ascii="Segoe UI" w:eastAsiaTheme="majorEastAsia" w:hAnsi="Segoe UI" w:cs="Segoe UI"/>
          <w:bCs/>
          <w:color w:val="000000" w:themeColor="text1"/>
          <w:kern w:val="24"/>
        </w:rPr>
        <w:t xml:space="preserve"> mit ca. 40 Pfahlbauten, sog. Langhäuser</w:t>
      </w:r>
      <w:r w:rsidR="000E44EB">
        <w:rPr>
          <w:rFonts w:ascii="Segoe UI" w:eastAsiaTheme="majorEastAsia" w:hAnsi="Segoe UI" w:cs="Segoe UI"/>
          <w:bCs/>
          <w:color w:val="000000" w:themeColor="text1"/>
          <w:kern w:val="24"/>
        </w:rPr>
        <w:t xml:space="preserve"> war eine bedeutende Fundstätte für die Wissenschaft. Diese </w:t>
      </w:r>
      <w:r w:rsidR="00743B5A">
        <w:rPr>
          <w:rFonts w:ascii="Segoe UI" w:eastAsiaTheme="majorEastAsia" w:hAnsi="Segoe UI" w:cs="Segoe UI"/>
          <w:bCs/>
          <w:color w:val="000000" w:themeColor="text1"/>
          <w:kern w:val="24"/>
        </w:rPr>
        <w:t>frühzeitliche Bes</w:t>
      </w:r>
      <w:r w:rsidR="000E44EB">
        <w:rPr>
          <w:rFonts w:ascii="Segoe UI" w:eastAsiaTheme="majorEastAsia" w:hAnsi="Segoe UI" w:cs="Segoe UI"/>
          <w:bCs/>
          <w:color w:val="000000" w:themeColor="text1"/>
          <w:kern w:val="24"/>
        </w:rPr>
        <w:t xml:space="preserve">iedlung an der Leine </w:t>
      </w:r>
      <w:r>
        <w:rPr>
          <w:rFonts w:ascii="Segoe UI" w:eastAsiaTheme="majorEastAsia" w:hAnsi="Segoe UI" w:cs="Segoe UI"/>
          <w:bCs/>
          <w:color w:val="000000" w:themeColor="text1"/>
          <w:kern w:val="24"/>
        </w:rPr>
        <w:t>lag nur 400 m westlich vor den Toren des heutigen Rössings und weist auf den lebenswerten Raum um Rössing herum hin.</w:t>
      </w:r>
      <w:r w:rsidR="0058372A">
        <w:rPr>
          <w:rFonts w:ascii="Segoe UI" w:eastAsiaTheme="majorEastAsia" w:hAnsi="Segoe UI" w:cs="Segoe UI"/>
          <w:bCs/>
          <w:color w:val="000000" w:themeColor="text1"/>
          <w:kern w:val="24"/>
        </w:rPr>
        <w:t xml:space="preserve"> </w:t>
      </w:r>
      <w:r w:rsidR="0058372A" w:rsidRPr="0058372A">
        <w:rPr>
          <w:rFonts w:ascii="Segoe UI" w:eastAsiaTheme="majorEastAsia" w:hAnsi="Segoe UI" w:cs="Segoe UI"/>
          <w:bCs/>
          <w:i/>
          <w:color w:val="000000" w:themeColor="text1"/>
          <w:kern w:val="24"/>
        </w:rPr>
        <w:t xml:space="preserve">Welch </w:t>
      </w:r>
      <w:r w:rsidR="000E44EB">
        <w:rPr>
          <w:rFonts w:ascii="Segoe UI" w:eastAsiaTheme="majorEastAsia" w:hAnsi="Segoe UI" w:cs="Segoe UI"/>
          <w:bCs/>
          <w:i/>
          <w:color w:val="000000" w:themeColor="text1"/>
          <w:kern w:val="24"/>
        </w:rPr>
        <w:t xml:space="preserve">eine </w:t>
      </w:r>
      <w:r w:rsidR="0058372A" w:rsidRPr="0058372A">
        <w:rPr>
          <w:rFonts w:ascii="Segoe UI" w:eastAsiaTheme="majorEastAsia" w:hAnsi="Segoe UI" w:cs="Segoe UI"/>
          <w:bCs/>
          <w:i/>
          <w:color w:val="000000" w:themeColor="text1"/>
          <w:kern w:val="24"/>
        </w:rPr>
        <w:t>Besonderheit!</w:t>
      </w:r>
    </w:p>
    <w:p w:rsidR="0058372A" w:rsidRDefault="0058372A" w:rsidP="006C4F28">
      <w:pPr>
        <w:rPr>
          <w:rFonts w:ascii="Segoe UI" w:hAnsi="Segoe UI" w:cs="Segoe UI"/>
          <w:sz w:val="16"/>
          <w:szCs w:val="16"/>
        </w:rPr>
      </w:pPr>
    </w:p>
    <w:p w:rsidR="000E44EB" w:rsidRDefault="000E44EB" w:rsidP="006C4F28">
      <w:pPr>
        <w:rPr>
          <w:rFonts w:ascii="Segoe UI" w:hAnsi="Segoe UI" w:cs="Segoe UI"/>
          <w:sz w:val="16"/>
          <w:szCs w:val="16"/>
        </w:rPr>
      </w:pPr>
    </w:p>
    <w:p w:rsidR="000E44EB" w:rsidRDefault="000E44EB" w:rsidP="006C4F28">
      <w:pPr>
        <w:rPr>
          <w:rFonts w:ascii="Segoe UI" w:hAnsi="Segoe UI" w:cs="Segoe UI"/>
          <w:sz w:val="16"/>
          <w:szCs w:val="16"/>
        </w:rPr>
      </w:pPr>
    </w:p>
    <w:p w:rsidR="00115663" w:rsidRPr="000E44EB" w:rsidRDefault="000E44EB" w:rsidP="006C4F28">
      <w:pPr>
        <w:rPr>
          <w:rFonts w:ascii="Segoe UI" w:hAnsi="Segoe UI" w:cs="Segoe UI"/>
          <w:sz w:val="20"/>
          <w:szCs w:val="20"/>
        </w:rPr>
      </w:pPr>
      <w:r>
        <w:rPr>
          <w:rFonts w:ascii="Segoe UI" w:hAnsi="Segoe UI" w:cs="Segoe UI"/>
          <w:sz w:val="20"/>
          <w:szCs w:val="20"/>
        </w:rPr>
        <w:t>Rössing, 18</w:t>
      </w:r>
      <w:r w:rsidR="00BC425F">
        <w:rPr>
          <w:rFonts w:ascii="Segoe UI" w:hAnsi="Segoe UI" w:cs="Segoe UI"/>
          <w:sz w:val="20"/>
          <w:szCs w:val="20"/>
        </w:rPr>
        <w:t>. März 2025, zusammengesellt</w:t>
      </w:r>
      <w:r w:rsidR="0058372A" w:rsidRPr="000E44EB">
        <w:rPr>
          <w:rFonts w:ascii="Segoe UI" w:hAnsi="Segoe UI" w:cs="Segoe UI"/>
          <w:sz w:val="20"/>
          <w:szCs w:val="20"/>
        </w:rPr>
        <w:t xml:space="preserve"> von Dr. Udo Noack, Bürgerstiftung Rössing</w:t>
      </w:r>
    </w:p>
    <w:sectPr w:rsidR="00115663" w:rsidRPr="000E44EB" w:rsidSect="00001173">
      <w:headerReference w:type="default" r:id="rId13"/>
      <w:footerReference w:type="default" r:id="rId14"/>
      <w:headerReference w:type="first" r:id="rId15"/>
      <w:footerReference w:type="first" r:id="rId16"/>
      <w:pgSz w:w="11906" w:h="16838" w:code="9"/>
      <w:pgMar w:top="1888" w:right="862" w:bottom="1361" w:left="862"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554A" w:rsidRDefault="0086554A">
      <w:pPr>
        <w:spacing w:after="0" w:line="240" w:lineRule="auto"/>
      </w:pPr>
      <w:r>
        <w:separator/>
      </w:r>
    </w:p>
  </w:endnote>
  <w:endnote w:type="continuationSeparator" w:id="0">
    <w:p w:rsidR="0086554A" w:rsidRDefault="008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2221" w:type="dxa"/>
      <w:tblInd w:w="-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21"/>
    </w:tblGrid>
    <w:tr w:rsidR="00115663" w:rsidTr="00115663">
      <w:trPr>
        <w:trHeight w:val="1421"/>
      </w:trPr>
      <w:tc>
        <w:tcPr>
          <w:tcW w:w="12221" w:type="dxa"/>
          <w:tcBorders>
            <w:top w:val="nil"/>
            <w:left w:val="nil"/>
            <w:bottom w:val="nil"/>
            <w:right w:val="nil"/>
          </w:tcBorders>
        </w:tcPr>
        <w:p w:rsidR="00945975" w:rsidRDefault="007A6496" w:rsidP="00945975">
          <w:pPr>
            <w:pStyle w:val="StandardWeb"/>
          </w:pPr>
          <w:r>
            <w:t xml:space="preserve">            </w:t>
          </w:r>
          <w:r>
            <w:rPr>
              <w:noProof/>
            </w:rPr>
            <w:t xml:space="preserve">  </w:t>
          </w:r>
          <w:r w:rsidR="00945975">
            <w:rPr>
              <w:noProof/>
            </w:rPr>
            <w:drawing>
              <wp:inline distT="0" distB="0" distL="0" distR="0" wp14:anchorId="671437D6" wp14:editId="150103F5">
                <wp:extent cx="6516806" cy="595630"/>
                <wp:effectExtent l="0" t="0" r="0" b="0"/>
                <wp:docPr id="3" name="Bild 1" descr="C:\Users\no\Documents\Blühwiese im Dor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Documents\Blühwiese im Dorf.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75315" cy="628397"/>
                        </a:xfrm>
                        <a:prstGeom prst="rect">
                          <a:avLst/>
                        </a:prstGeom>
                        <a:noFill/>
                        <a:ln>
                          <a:noFill/>
                        </a:ln>
                      </pic:spPr>
                    </pic:pic>
                  </a:graphicData>
                </a:graphic>
              </wp:inline>
            </w:drawing>
          </w:r>
          <w:r>
            <w:t xml:space="preserve">  </w:t>
          </w:r>
        </w:p>
        <w:p w:rsidR="00115663" w:rsidRDefault="00115663" w:rsidP="00115663">
          <w:pPr>
            <w:pStyle w:val="Fuzeile"/>
            <w:spacing w:after="0"/>
            <w:jc w:val="left"/>
          </w:pPr>
        </w:p>
      </w:tc>
    </w:tr>
  </w:tbl>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2275" w:type="dxa"/>
      <w:tblInd w:w="-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3470"/>
    </w:tblGrid>
    <w:tr w:rsidR="002E1A5A" w:rsidTr="002E1A5A">
      <w:trPr>
        <w:trHeight w:val="1362"/>
      </w:trPr>
      <w:tc>
        <w:tcPr>
          <w:tcW w:w="12275" w:type="dxa"/>
          <w:tcBorders>
            <w:top w:val="nil"/>
            <w:left w:val="nil"/>
            <w:bottom w:val="nil"/>
            <w:right w:val="nil"/>
          </w:tcBorders>
        </w:tcPr>
        <w:p w:rsidR="002E1A5A" w:rsidRDefault="002E1A5A" w:rsidP="002E1A5A">
          <w:pPr>
            <w:pStyle w:val="Fuzeile"/>
            <w:spacing w:after="0"/>
          </w:pPr>
          <w:r>
            <w:rPr>
              <w:noProof/>
              <w:lang w:eastAsia="de-DE"/>
            </w:rPr>
            <w:drawing>
              <wp:inline distT="0" distB="0" distL="0" distR="0" wp14:anchorId="552E7A18" wp14:editId="730ED4E4">
                <wp:extent cx="8551368" cy="976184"/>
                <wp:effectExtent l="0" t="0" r="2540" b="0"/>
                <wp:docPr id="28" name="Bild 15" descr="Grünes Wellen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een-waves-17.jpg"/>
                        <pic:cNvPicPr/>
                      </pic:nvPicPr>
                      <pic:blipFill>
                        <a:blip r:embed="rId1">
                          <a:extLst>
                            <a:ext uri="{28A0092B-C50C-407E-A947-70E740481C1C}">
                              <a14:useLocalDpi xmlns:a14="http://schemas.microsoft.com/office/drawing/2010/main" val="0"/>
                            </a:ext>
                          </a:extLst>
                        </a:blip>
                        <a:stretch>
                          <a:fillRect/>
                        </a:stretch>
                      </pic:blipFill>
                      <pic:spPr>
                        <a:xfrm>
                          <a:off x="0" y="0"/>
                          <a:ext cx="9550805" cy="1090275"/>
                        </a:xfrm>
                        <a:prstGeom prst="rect">
                          <a:avLst/>
                        </a:prstGeom>
                      </pic:spPr>
                    </pic:pic>
                  </a:graphicData>
                </a:graphic>
              </wp:inline>
            </w:drawing>
          </w:r>
        </w:p>
      </w:tc>
    </w:tr>
  </w:tbl>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554A" w:rsidRDefault="0086554A">
      <w:pPr>
        <w:spacing w:after="0" w:line="240" w:lineRule="auto"/>
      </w:pPr>
      <w:r>
        <w:separator/>
      </w:r>
    </w:p>
  </w:footnote>
  <w:footnote w:type="continuationSeparator" w:id="0">
    <w:p w:rsidR="0086554A" w:rsidRDefault="008655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2201" w:type="dxa"/>
      <w:tblInd w:w="-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01"/>
    </w:tblGrid>
    <w:tr w:rsidR="00115663" w:rsidTr="00115663">
      <w:trPr>
        <w:trHeight w:val="1880"/>
      </w:trPr>
      <w:tc>
        <w:tcPr>
          <w:tcW w:w="12201" w:type="dxa"/>
          <w:tcBorders>
            <w:top w:val="nil"/>
            <w:left w:val="nil"/>
            <w:bottom w:val="nil"/>
            <w:right w:val="nil"/>
          </w:tcBorders>
        </w:tcPr>
        <w:p w:rsidR="00115663" w:rsidRDefault="005D1AB4" w:rsidP="005B43D0">
          <w:pPr>
            <w:pStyle w:val="Kopfzeile"/>
          </w:pPr>
          <w:r>
            <w:rPr>
              <w:noProof/>
              <w:lang w:eastAsia="de-DE"/>
            </w:rPr>
            <w:drawing>
              <wp:anchor distT="0" distB="0" distL="114300" distR="114300" simplePos="0" relativeHeight="251658240" behindDoc="1" locked="0" layoutInCell="1" allowOverlap="1">
                <wp:simplePos x="0" y="0"/>
                <wp:positionH relativeFrom="column">
                  <wp:posOffset>6304280</wp:posOffset>
                </wp:positionH>
                <wp:positionV relativeFrom="page">
                  <wp:posOffset>218279</wp:posOffset>
                </wp:positionV>
                <wp:extent cx="600075" cy="740410"/>
                <wp:effectExtent l="0" t="0" r="9525" b="2540"/>
                <wp:wrapSquare wrapText="bothSides"/>
                <wp:docPr id="2" name="Grafik 2" descr="https://www.kulturium.de/media/custom/2364_4304_1_g.JPG?1469696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ulturium.de/media/custom/2364_4304_1_g.JPG?146969604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00075" cy="7404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DE"/>
            </w:rPr>
            <w:drawing>
              <wp:anchor distT="0" distB="0" distL="114300" distR="114300" simplePos="0" relativeHeight="251659264" behindDoc="1" locked="0" layoutInCell="1" allowOverlap="1">
                <wp:simplePos x="0" y="0"/>
                <wp:positionH relativeFrom="column">
                  <wp:posOffset>497205</wp:posOffset>
                </wp:positionH>
                <wp:positionV relativeFrom="page">
                  <wp:posOffset>102074</wp:posOffset>
                </wp:positionV>
                <wp:extent cx="1241425" cy="806450"/>
                <wp:effectExtent l="0" t="0" r="0" b="0"/>
                <wp:wrapSquare wrapText="bothSides"/>
                <wp:docPr id="25" name="Picture 2" descr="https://lh3.googleusercontent.com/5oakg-xd7fzDnumPAoPowYrL4cPA4-HhHDIke8E9rZu7AeAzJR2iStF1PuNyyrYLMw6J5wt9m-xYV1fbLt1rwunDSA5jZKDf-K3udAdAP4o=w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https://lh3.googleusercontent.com/5oakg-xd7fzDnumPAoPowYrL4cPA4-HhHDIke8E9rZu7AeAzJR2iStF1PuNyyrYLMw6J5wt9m-xYV1fbLt1rwunDSA5jZKDf-K3udAdAP4o=w1280"/>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41425" cy="806450"/>
                        </a:xfrm>
                        <a:prstGeom prst="rect">
                          <a:avLst/>
                        </a:prstGeom>
                        <a:ln>
                          <a:noFill/>
                        </a:ln>
                        <a:effectLst>
                          <a:softEdge rad="112500"/>
                        </a:effectLst>
                        <a:extLst>
                          <a:ext uri="{909E8E84-426E-40DD-AFC4-6F175D3DCCD1}">
                            <a14:hiddenFill xmlns:a14="http://schemas.microsoft.com/office/drawing/2010/main">
                              <a:solidFill>
                                <a:srgbClr val="FFFFFF"/>
                              </a:solidFill>
                            </a14:hiddenFill>
                          </a:ext>
                        </a:extLst>
                      </pic:spPr>
                    </pic:pic>
                  </a:graphicData>
                </a:graphic>
              </wp:anchor>
            </w:drawing>
          </w:r>
          <w:r>
            <w:rPr>
              <w:noProof/>
              <w:lang w:eastAsia="de-DE"/>
            </w:rPr>
            <w:drawing>
              <wp:anchor distT="0" distB="0" distL="114300" distR="114300" simplePos="0" relativeHeight="251660288" behindDoc="0" locked="0" layoutInCell="1" allowOverlap="1">
                <wp:simplePos x="0" y="0"/>
                <wp:positionH relativeFrom="column">
                  <wp:posOffset>1880709</wp:posOffset>
                </wp:positionH>
                <wp:positionV relativeFrom="page">
                  <wp:posOffset>60960</wp:posOffset>
                </wp:positionV>
                <wp:extent cx="4189730" cy="1009650"/>
                <wp:effectExtent l="0" t="0" r="1270" b="0"/>
                <wp:wrapSquare wrapText="bothSides"/>
                <wp:docPr id="1" name="Bild 1" descr="C:\Users\no\Downloads\Traumschloss Heersumer Sommertheater Rössing Ensemble kle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Downloads\Traumschloss Heersumer Sommertheater Rössing Ensemble klein.jpg"/>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4189730" cy="100965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C7426E">
            <w:rPr>
              <w:noProof/>
              <w:lang w:eastAsia="de-DE"/>
            </w:rPr>
            <w:t xml:space="preserve"> </w:t>
          </w:r>
          <w:r w:rsidR="006A7522">
            <w:rPr>
              <w:rFonts w:ascii="Segoe UI" w:eastAsia="Times New Roman" w:hAnsi="Segoe UI" w:cs="Segoe UI"/>
              <w:b/>
              <w:bCs/>
              <w:noProof/>
              <w:color w:val="747E17" w:themeColor="accent1" w:themeShade="80"/>
              <w:sz w:val="40"/>
              <w:szCs w:val="40"/>
              <w:lang w:eastAsia="de-DE"/>
            </w:rPr>
            <w:t xml:space="preserve">   </w:t>
          </w:r>
          <w:r w:rsidR="00C7426E">
            <w:rPr>
              <w:rFonts w:ascii="Segoe UI" w:eastAsia="Times New Roman" w:hAnsi="Segoe UI" w:cs="Segoe UI"/>
              <w:b/>
              <w:bCs/>
              <w:noProof/>
              <w:color w:val="747E17" w:themeColor="accent1" w:themeShade="80"/>
              <w:sz w:val="40"/>
              <w:szCs w:val="40"/>
              <w:lang w:eastAsia="de-DE"/>
            </w:rPr>
            <w:t xml:space="preserve">  </w:t>
          </w:r>
          <w:r w:rsidR="006A7522">
            <w:rPr>
              <w:rFonts w:ascii="Segoe UI" w:eastAsia="Times New Roman" w:hAnsi="Segoe UI" w:cs="Segoe UI"/>
              <w:b/>
              <w:bCs/>
              <w:noProof/>
              <w:color w:val="747E17" w:themeColor="accent1" w:themeShade="80"/>
              <w:sz w:val="40"/>
              <w:szCs w:val="40"/>
              <w:lang w:eastAsia="de-DE"/>
            </w:rPr>
            <w:t xml:space="preserve"> </w:t>
          </w:r>
          <w:r w:rsidR="005B43D0">
            <w:rPr>
              <w:noProof/>
              <w:lang w:eastAsia="de-DE"/>
            </w:rPr>
            <w:t xml:space="preserve"> </w:t>
          </w:r>
          <w:r w:rsidR="006A7522">
            <w:rPr>
              <w:rFonts w:ascii="Segoe UI" w:eastAsia="Times New Roman" w:hAnsi="Segoe UI" w:cs="Segoe UI"/>
              <w:b/>
              <w:bCs/>
              <w:noProof/>
              <w:color w:val="747E17" w:themeColor="accent1" w:themeShade="80"/>
              <w:sz w:val="40"/>
              <w:szCs w:val="40"/>
              <w:lang w:eastAsia="de-DE"/>
            </w:rPr>
            <w:t xml:space="preserve">    </w:t>
          </w:r>
          <w:r w:rsidR="00C7426E">
            <w:rPr>
              <w:rFonts w:ascii="Segoe UI" w:eastAsia="Times New Roman" w:hAnsi="Segoe UI" w:cs="Segoe UI"/>
              <w:b/>
              <w:bCs/>
              <w:noProof/>
              <w:color w:val="747E17" w:themeColor="accent1" w:themeShade="80"/>
              <w:sz w:val="40"/>
              <w:szCs w:val="40"/>
              <w:lang w:eastAsia="de-DE"/>
            </w:rPr>
            <w:t xml:space="preserve">    </w:t>
          </w:r>
          <w:r w:rsidR="005B43D0">
            <w:rPr>
              <w:rFonts w:ascii="Segoe UI" w:eastAsia="Times New Roman" w:hAnsi="Segoe UI" w:cs="Segoe UI"/>
              <w:b/>
              <w:bCs/>
              <w:noProof/>
              <w:color w:val="747E17" w:themeColor="accent1" w:themeShade="80"/>
              <w:sz w:val="40"/>
              <w:szCs w:val="40"/>
              <w:lang w:eastAsia="de-DE"/>
            </w:rPr>
            <w:t xml:space="preserve">   </w:t>
          </w:r>
          <w:r w:rsidR="006A7522">
            <w:rPr>
              <w:rFonts w:ascii="Segoe UI" w:eastAsia="Times New Roman" w:hAnsi="Segoe UI" w:cs="Segoe UI"/>
              <w:b/>
              <w:bCs/>
              <w:noProof/>
              <w:color w:val="747E17" w:themeColor="accent1" w:themeShade="80"/>
              <w:sz w:val="40"/>
              <w:szCs w:val="40"/>
              <w:lang w:eastAsia="de-DE"/>
            </w:rPr>
            <w:t xml:space="preserve">                                                  </w:t>
          </w:r>
        </w:p>
      </w:tc>
    </w:tr>
  </w:tbl>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405" w:rsidRDefault="007E3A99">
    <w:r>
      <w:rPr>
        <w:lang w:bidi="de-DE"/>
      </w:rP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638385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E181A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B86C1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5A2BB4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A10E5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79813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DBECF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E54A4A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D28E3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FDE0994"/>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F28"/>
    <w:rsid w:val="00001173"/>
    <w:rsid w:val="00017938"/>
    <w:rsid w:val="00045317"/>
    <w:rsid w:val="00066E19"/>
    <w:rsid w:val="000B4BF8"/>
    <w:rsid w:val="000E44EB"/>
    <w:rsid w:val="000F2898"/>
    <w:rsid w:val="00115663"/>
    <w:rsid w:val="00121AB7"/>
    <w:rsid w:val="0016451B"/>
    <w:rsid w:val="001709D8"/>
    <w:rsid w:val="00212F77"/>
    <w:rsid w:val="00213EAB"/>
    <w:rsid w:val="00215D1D"/>
    <w:rsid w:val="002236F2"/>
    <w:rsid w:val="00245872"/>
    <w:rsid w:val="002812CE"/>
    <w:rsid w:val="002829A9"/>
    <w:rsid w:val="00284AAA"/>
    <w:rsid w:val="002D7F70"/>
    <w:rsid w:val="002E1A5A"/>
    <w:rsid w:val="002E77F7"/>
    <w:rsid w:val="003047FF"/>
    <w:rsid w:val="00312210"/>
    <w:rsid w:val="00361777"/>
    <w:rsid w:val="00361FC2"/>
    <w:rsid w:val="003663CA"/>
    <w:rsid w:val="00382A7E"/>
    <w:rsid w:val="00384198"/>
    <w:rsid w:val="003F1BC1"/>
    <w:rsid w:val="003F7C02"/>
    <w:rsid w:val="00462B54"/>
    <w:rsid w:val="004C595E"/>
    <w:rsid w:val="00511BDF"/>
    <w:rsid w:val="00535A9A"/>
    <w:rsid w:val="005405BC"/>
    <w:rsid w:val="00560E4A"/>
    <w:rsid w:val="00576382"/>
    <w:rsid w:val="0058372A"/>
    <w:rsid w:val="005B43D0"/>
    <w:rsid w:val="005D1AB4"/>
    <w:rsid w:val="005D5989"/>
    <w:rsid w:val="005F7EA5"/>
    <w:rsid w:val="00620729"/>
    <w:rsid w:val="00621008"/>
    <w:rsid w:val="00670670"/>
    <w:rsid w:val="00673242"/>
    <w:rsid w:val="00685ACD"/>
    <w:rsid w:val="00691768"/>
    <w:rsid w:val="006A2A27"/>
    <w:rsid w:val="006A7522"/>
    <w:rsid w:val="006C4F28"/>
    <w:rsid w:val="006F0367"/>
    <w:rsid w:val="007104FD"/>
    <w:rsid w:val="00743B5A"/>
    <w:rsid w:val="00783432"/>
    <w:rsid w:val="007A6496"/>
    <w:rsid w:val="007C4A68"/>
    <w:rsid w:val="007E0D6E"/>
    <w:rsid w:val="007E336F"/>
    <w:rsid w:val="007E3A99"/>
    <w:rsid w:val="007F2AD5"/>
    <w:rsid w:val="008139DE"/>
    <w:rsid w:val="0086554A"/>
    <w:rsid w:val="008658F6"/>
    <w:rsid w:val="008945AC"/>
    <w:rsid w:val="008C559A"/>
    <w:rsid w:val="008D5984"/>
    <w:rsid w:val="008E2B1F"/>
    <w:rsid w:val="00922F07"/>
    <w:rsid w:val="009439AA"/>
    <w:rsid w:val="00945975"/>
    <w:rsid w:val="009515B2"/>
    <w:rsid w:val="00A31A07"/>
    <w:rsid w:val="00A40778"/>
    <w:rsid w:val="00A45E55"/>
    <w:rsid w:val="00A51FE7"/>
    <w:rsid w:val="00A61CE1"/>
    <w:rsid w:val="00A76423"/>
    <w:rsid w:val="00B22EC4"/>
    <w:rsid w:val="00B54EAE"/>
    <w:rsid w:val="00B552FE"/>
    <w:rsid w:val="00BA5A05"/>
    <w:rsid w:val="00BA64E4"/>
    <w:rsid w:val="00BC06ED"/>
    <w:rsid w:val="00BC425F"/>
    <w:rsid w:val="00BD41B0"/>
    <w:rsid w:val="00BD6A95"/>
    <w:rsid w:val="00C7426E"/>
    <w:rsid w:val="00C95A67"/>
    <w:rsid w:val="00CE2CAB"/>
    <w:rsid w:val="00CE363D"/>
    <w:rsid w:val="00D35D1B"/>
    <w:rsid w:val="00D904CD"/>
    <w:rsid w:val="00D924D9"/>
    <w:rsid w:val="00D94717"/>
    <w:rsid w:val="00D96770"/>
    <w:rsid w:val="00DD5ADF"/>
    <w:rsid w:val="00DE3E34"/>
    <w:rsid w:val="00E041D6"/>
    <w:rsid w:val="00E05199"/>
    <w:rsid w:val="00E217C2"/>
    <w:rsid w:val="00E22CAF"/>
    <w:rsid w:val="00E32718"/>
    <w:rsid w:val="00E36A39"/>
    <w:rsid w:val="00E44A79"/>
    <w:rsid w:val="00E537FF"/>
    <w:rsid w:val="00E60B31"/>
    <w:rsid w:val="00E71405"/>
    <w:rsid w:val="00E71874"/>
    <w:rsid w:val="00E802A8"/>
    <w:rsid w:val="00EC0DC7"/>
    <w:rsid w:val="00F16B50"/>
    <w:rsid w:val="00F83039"/>
    <w:rsid w:val="00F87567"/>
    <w:rsid w:val="00F87CE5"/>
    <w:rsid w:val="00FA5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4A551C5-3760-4AA4-8126-E1A33596D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3"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C4F28"/>
    <w:pPr>
      <w:spacing w:line="256" w:lineRule="auto"/>
    </w:pPr>
    <w:rPr>
      <w:sz w:val="22"/>
      <w:szCs w:val="22"/>
    </w:rPr>
  </w:style>
  <w:style w:type="paragraph" w:styleId="berschrift1">
    <w:name w:val="heading 1"/>
    <w:basedOn w:val="Standard"/>
    <w:next w:val="Kontaktinfos"/>
    <w:link w:val="berschrift1Zchn"/>
    <w:uiPriority w:val="1"/>
    <w:qFormat/>
    <w:rsid w:val="002E1A5A"/>
    <w:pPr>
      <w:keepNext/>
      <w:keepLines/>
      <w:spacing w:before="480" w:after="0"/>
      <w:outlineLvl w:val="0"/>
    </w:pPr>
    <w:rPr>
      <w:rFonts w:asciiTheme="majorHAnsi" w:eastAsiaTheme="majorEastAsia" w:hAnsiTheme="majorHAnsi" w:cstheme="majorBidi"/>
      <w:bCs/>
      <w:color w:val="3D5157" w:themeColor="accent2"/>
      <w:sz w:val="36"/>
      <w:szCs w:val="28"/>
    </w:rPr>
  </w:style>
  <w:style w:type="paragraph" w:styleId="berschrift2">
    <w:name w:val="heading 2"/>
    <w:basedOn w:val="Standard"/>
    <w:next w:val="Standard"/>
    <w:link w:val="berschrift2Zchn"/>
    <w:uiPriority w:val="1"/>
    <w:semiHidden/>
    <w:unhideWhenUsed/>
    <w:qFormat/>
    <w:rsid w:val="00FA5F92"/>
    <w:pPr>
      <w:keepNext/>
      <w:keepLines/>
      <w:spacing w:before="40" w:after="0"/>
      <w:outlineLvl w:val="1"/>
    </w:pPr>
    <w:rPr>
      <w:rFonts w:asciiTheme="majorHAnsi" w:eastAsiaTheme="majorEastAsia" w:hAnsiTheme="majorHAnsi" w:cstheme="majorBidi"/>
      <w:color w:val="4F6228" w:themeColor="accent6" w:themeShade="80"/>
      <w:sz w:val="26"/>
      <w:szCs w:val="26"/>
    </w:rPr>
  </w:style>
  <w:style w:type="paragraph" w:styleId="berschrift3">
    <w:name w:val="heading 3"/>
    <w:basedOn w:val="Standard"/>
    <w:next w:val="Standard"/>
    <w:link w:val="berschrift3Zchn"/>
    <w:uiPriority w:val="1"/>
    <w:semiHidden/>
    <w:unhideWhenUsed/>
    <w:qFormat/>
    <w:rsid w:val="00FA5F92"/>
    <w:pPr>
      <w:keepNext/>
      <w:keepLines/>
      <w:spacing w:before="40" w:after="0"/>
      <w:outlineLvl w:val="2"/>
    </w:pPr>
    <w:rPr>
      <w:rFonts w:asciiTheme="majorHAnsi" w:eastAsiaTheme="majorEastAsia" w:hAnsiTheme="majorHAnsi" w:cstheme="majorBidi"/>
      <w:color w:val="4F6228" w:themeColor="accent6" w:themeShade="80"/>
      <w:szCs w:val="24"/>
    </w:rPr>
  </w:style>
  <w:style w:type="paragraph" w:styleId="berschrift4">
    <w:name w:val="heading 4"/>
    <w:basedOn w:val="Standard"/>
    <w:next w:val="Standard"/>
    <w:link w:val="berschrift4Zchn"/>
    <w:uiPriority w:val="1"/>
    <w:semiHidden/>
    <w:unhideWhenUsed/>
    <w:qFormat/>
    <w:rsid w:val="00FA5F92"/>
    <w:pPr>
      <w:keepNext/>
      <w:keepLines/>
      <w:spacing w:before="40" w:after="0"/>
      <w:outlineLvl w:val="3"/>
    </w:pPr>
    <w:rPr>
      <w:rFonts w:asciiTheme="majorHAnsi" w:eastAsiaTheme="majorEastAsia" w:hAnsiTheme="majorHAnsi" w:cstheme="majorBidi"/>
      <w:i/>
      <w:iCs/>
      <w:color w:val="4F6228" w:themeColor="accent6" w:themeShade="80"/>
    </w:rPr>
  </w:style>
  <w:style w:type="paragraph" w:styleId="berschrift5">
    <w:name w:val="heading 5"/>
    <w:basedOn w:val="Standard"/>
    <w:next w:val="Standard"/>
    <w:link w:val="berschrift5Zchn"/>
    <w:uiPriority w:val="1"/>
    <w:semiHidden/>
    <w:unhideWhenUsed/>
    <w:qFormat/>
    <w:rsid w:val="00FA5F92"/>
    <w:pPr>
      <w:keepNext/>
      <w:keepLines/>
      <w:spacing w:before="80" w:after="0"/>
      <w:outlineLvl w:val="4"/>
    </w:pPr>
    <w:rPr>
      <w:rFonts w:asciiTheme="majorHAnsi" w:eastAsiaTheme="majorEastAsia" w:hAnsiTheme="majorHAnsi" w:cstheme="majorBidi"/>
      <w:color w:val="4F6228" w:themeColor="accent6" w:themeShade="80"/>
    </w:rPr>
  </w:style>
  <w:style w:type="paragraph" w:styleId="berschrift6">
    <w:name w:val="heading 6"/>
    <w:basedOn w:val="Standard"/>
    <w:next w:val="Standard"/>
    <w:link w:val="berschrift6Zchn"/>
    <w:uiPriority w:val="1"/>
    <w:semiHidden/>
    <w:unhideWhenUsed/>
    <w:qFormat/>
    <w:rsid w:val="00FA5F92"/>
    <w:pPr>
      <w:keepNext/>
      <w:keepLines/>
      <w:spacing w:before="120" w:after="0"/>
      <w:outlineLvl w:val="5"/>
    </w:pPr>
    <w:rPr>
      <w:rFonts w:asciiTheme="majorHAnsi" w:eastAsiaTheme="majorEastAsia" w:hAnsiTheme="majorHAnsi" w:cstheme="majorBidi"/>
      <w:color w:val="4F6228" w:themeColor="accent6" w:themeShade="80"/>
    </w:rPr>
  </w:style>
  <w:style w:type="paragraph" w:styleId="berschrift7">
    <w:name w:val="heading 7"/>
    <w:basedOn w:val="Standard"/>
    <w:next w:val="Standard"/>
    <w:link w:val="berschrift7Zchn"/>
    <w:uiPriority w:val="1"/>
    <w:semiHidden/>
    <w:unhideWhenUsed/>
    <w:qFormat/>
    <w:rsid w:val="00FA5F92"/>
    <w:pPr>
      <w:keepNext/>
      <w:keepLines/>
      <w:spacing w:before="40" w:after="0"/>
      <w:outlineLvl w:val="6"/>
    </w:pPr>
    <w:rPr>
      <w:rFonts w:asciiTheme="majorHAnsi" w:eastAsiaTheme="majorEastAsia" w:hAnsiTheme="majorHAnsi" w:cstheme="majorBidi"/>
      <w:i/>
      <w:iCs/>
      <w:color w:val="4F6228" w:themeColor="accent6" w:themeShade="80"/>
    </w:rPr>
  </w:style>
  <w:style w:type="paragraph" w:styleId="berschrift8">
    <w:name w:val="heading 8"/>
    <w:basedOn w:val="Standard"/>
    <w:next w:val="Standard"/>
    <w:link w:val="berschrift8Zchn"/>
    <w:uiPriority w:val="1"/>
    <w:semiHidden/>
    <w:unhideWhenUsed/>
    <w:qFormat/>
    <w:rsid w:val="00D904C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1"/>
    <w:semiHidden/>
    <w:unhideWhenUsed/>
    <w:qFormat/>
    <w:rsid w:val="00D904C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2E1A5A"/>
    <w:rPr>
      <w:rFonts w:asciiTheme="majorHAnsi" w:eastAsiaTheme="majorEastAsia" w:hAnsiTheme="majorHAnsi" w:cstheme="majorBidi"/>
      <w:bCs/>
      <w:color w:val="3D5157" w:themeColor="accent2"/>
      <w:sz w:val="36"/>
      <w:szCs w:val="28"/>
    </w:rPr>
  </w:style>
  <w:style w:type="paragraph" w:styleId="Inhaltsverzeichnisberschrift">
    <w:name w:val="TOC Heading"/>
    <w:basedOn w:val="berschrift1"/>
    <w:next w:val="Standard"/>
    <w:uiPriority w:val="39"/>
    <w:semiHidden/>
    <w:unhideWhenUsed/>
    <w:qFormat/>
    <w:pPr>
      <w:outlineLvl w:val="9"/>
    </w:pPr>
    <w:rPr>
      <w:bCs w:val="0"/>
      <w:szCs w:val="32"/>
    </w:rPr>
  </w:style>
  <w:style w:type="paragraph" w:styleId="Kopfzeile">
    <w:name w:val="header"/>
    <w:basedOn w:val="Standard"/>
    <w:link w:val="KopfzeileZchn"/>
    <w:uiPriority w:val="99"/>
    <w:unhideWhenUsed/>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spacing w:after="40"/>
      <w:jc w:val="center"/>
    </w:pPr>
  </w:style>
  <w:style w:type="character" w:customStyle="1" w:styleId="FuzeileZchn">
    <w:name w:val="Fußzeile Zchn"/>
    <w:basedOn w:val="Absatz-Standardschriftart"/>
    <w:link w:val="Fuzeile"/>
    <w:uiPriority w:val="99"/>
  </w:style>
  <w:style w:type="paragraph" w:customStyle="1" w:styleId="Kontaktinfos">
    <w:name w:val="Kontaktinfos"/>
    <w:basedOn w:val="Standard"/>
    <w:uiPriority w:val="2"/>
    <w:qFormat/>
    <w:rsid w:val="000F2898"/>
    <w:pPr>
      <w:spacing w:after="0"/>
      <w:contextualSpacing/>
    </w:pPr>
    <w:rPr>
      <w:rFonts w:eastAsiaTheme="minorEastAsia"/>
      <w:color w:val="607E4C" w:themeColor="accent4"/>
    </w:rPr>
  </w:style>
  <w:style w:type="paragraph" w:styleId="Gruformel">
    <w:name w:val="Closing"/>
    <w:basedOn w:val="Standard"/>
    <w:next w:val="Unterschrift"/>
    <w:link w:val="GruformelZchn"/>
    <w:uiPriority w:val="5"/>
    <w:qFormat/>
    <w:rsid w:val="002E1A5A"/>
    <w:pPr>
      <w:spacing w:before="720"/>
    </w:pPr>
    <w:rPr>
      <w:rFonts w:eastAsiaTheme="minorEastAsia"/>
      <w:bCs/>
      <w:szCs w:val="18"/>
    </w:rPr>
  </w:style>
  <w:style w:type="character" w:customStyle="1" w:styleId="GruformelZchn">
    <w:name w:val="Grußformel Zchn"/>
    <w:basedOn w:val="Absatz-Standardschriftart"/>
    <w:link w:val="Gruformel"/>
    <w:uiPriority w:val="5"/>
    <w:rsid w:val="002E1A5A"/>
    <w:rPr>
      <w:rFonts w:eastAsiaTheme="minorEastAsia"/>
      <w:bCs/>
      <w:color w:val="000000" w:themeColor="text1"/>
      <w:sz w:val="24"/>
      <w:szCs w:val="18"/>
    </w:rPr>
  </w:style>
  <w:style w:type="paragraph" w:styleId="Unterschrift">
    <w:name w:val="Signature"/>
    <w:basedOn w:val="Standard"/>
    <w:next w:val="Standard"/>
    <w:link w:val="UnterschriftZchn"/>
    <w:uiPriority w:val="6"/>
    <w:qFormat/>
    <w:pPr>
      <w:spacing w:before="720" w:after="280"/>
      <w:contextualSpacing/>
    </w:pPr>
    <w:rPr>
      <w:rFonts w:eastAsiaTheme="minorEastAsia"/>
      <w:bCs/>
      <w:szCs w:val="18"/>
    </w:rPr>
  </w:style>
  <w:style w:type="character" w:customStyle="1" w:styleId="UnterschriftZchn">
    <w:name w:val="Unterschrift Zchn"/>
    <w:basedOn w:val="Absatz-Standardschriftart"/>
    <w:link w:val="Unterschrift"/>
    <w:uiPriority w:val="6"/>
    <w:rPr>
      <w:rFonts w:eastAsiaTheme="minorEastAsia"/>
      <w:bCs/>
      <w:szCs w:val="18"/>
    </w:rPr>
  </w:style>
  <w:style w:type="paragraph" w:styleId="Anrede">
    <w:name w:val="Salutation"/>
    <w:basedOn w:val="Standard"/>
    <w:next w:val="Standard"/>
    <w:link w:val="AnredeZchn"/>
    <w:uiPriority w:val="4"/>
    <w:qFormat/>
    <w:rsid w:val="00E32718"/>
    <w:pPr>
      <w:spacing w:before="440" w:after="180"/>
    </w:pPr>
    <w:rPr>
      <w:rFonts w:eastAsiaTheme="minorEastAsia"/>
      <w:bCs/>
      <w:szCs w:val="18"/>
    </w:rPr>
  </w:style>
  <w:style w:type="character" w:customStyle="1" w:styleId="AnredeZchn">
    <w:name w:val="Anrede Zchn"/>
    <w:basedOn w:val="Absatz-Standardschriftart"/>
    <w:link w:val="Anrede"/>
    <w:uiPriority w:val="4"/>
    <w:rsid w:val="00E32718"/>
    <w:rPr>
      <w:rFonts w:eastAsiaTheme="minorEastAsia"/>
      <w:bCs/>
      <w:color w:val="000000" w:themeColor="text1"/>
      <w:sz w:val="24"/>
      <w:szCs w:val="18"/>
    </w:rPr>
  </w:style>
  <w:style w:type="character" w:styleId="Fett">
    <w:name w:val="Strong"/>
    <w:basedOn w:val="Absatz-Standardschriftart"/>
    <w:uiPriority w:val="22"/>
    <w:qFormat/>
    <w:rPr>
      <w:b/>
      <w:bCs/>
      <w:color w:val="3D5157" w:themeColor="accent2"/>
    </w:rPr>
  </w:style>
  <w:style w:type="character" w:styleId="Platzhaltertext">
    <w:name w:val="Placeholder Text"/>
    <w:basedOn w:val="Absatz-Standardschriftart"/>
    <w:uiPriority w:val="99"/>
    <w:semiHidden/>
    <w:rPr>
      <w:color w:val="808080"/>
    </w:rPr>
  </w:style>
  <w:style w:type="character" w:customStyle="1" w:styleId="berschrift2Zchn">
    <w:name w:val="Überschrift 2 Zchn"/>
    <w:basedOn w:val="Absatz-Standardschriftart"/>
    <w:link w:val="berschrift2"/>
    <w:uiPriority w:val="1"/>
    <w:semiHidden/>
    <w:rsid w:val="00FA5F92"/>
    <w:rPr>
      <w:rFonts w:asciiTheme="majorHAnsi" w:eastAsiaTheme="majorEastAsia" w:hAnsiTheme="majorHAnsi" w:cstheme="majorBidi"/>
      <w:color w:val="4F6228" w:themeColor="accent6" w:themeShade="80"/>
      <w:sz w:val="26"/>
      <w:szCs w:val="26"/>
    </w:rPr>
  </w:style>
  <w:style w:type="table" w:styleId="Tabellenraster">
    <w:name w:val="Table Grid"/>
    <w:basedOn w:val="NormaleTabelle"/>
    <w:uiPriority w:val="39"/>
    <w:rsid w:val="00312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1"/>
    <w:semiHidden/>
    <w:rsid w:val="00FA5F92"/>
    <w:rPr>
      <w:rFonts w:asciiTheme="majorHAnsi" w:eastAsiaTheme="majorEastAsia" w:hAnsiTheme="majorHAnsi" w:cstheme="majorBidi"/>
      <w:i/>
      <w:iCs/>
      <w:color w:val="4F6228" w:themeColor="accent6" w:themeShade="80"/>
      <w:sz w:val="24"/>
    </w:rPr>
  </w:style>
  <w:style w:type="character" w:customStyle="1" w:styleId="berschrift5Zchn">
    <w:name w:val="Überschrift 5 Zchn"/>
    <w:basedOn w:val="Absatz-Standardschriftart"/>
    <w:link w:val="berschrift5"/>
    <w:uiPriority w:val="1"/>
    <w:semiHidden/>
    <w:rsid w:val="00FA5F92"/>
    <w:rPr>
      <w:rFonts w:asciiTheme="majorHAnsi" w:eastAsiaTheme="majorEastAsia" w:hAnsiTheme="majorHAnsi" w:cstheme="majorBidi"/>
      <w:color w:val="4F6228" w:themeColor="accent6" w:themeShade="80"/>
      <w:sz w:val="24"/>
    </w:rPr>
  </w:style>
  <w:style w:type="character" w:customStyle="1" w:styleId="berschrift6Zchn">
    <w:name w:val="Überschrift 6 Zchn"/>
    <w:basedOn w:val="Absatz-Standardschriftart"/>
    <w:link w:val="berschrift6"/>
    <w:uiPriority w:val="1"/>
    <w:semiHidden/>
    <w:rsid w:val="00FA5F92"/>
    <w:rPr>
      <w:rFonts w:asciiTheme="majorHAnsi" w:eastAsiaTheme="majorEastAsia" w:hAnsiTheme="majorHAnsi" w:cstheme="majorBidi"/>
      <w:color w:val="4F6228" w:themeColor="accent6" w:themeShade="80"/>
      <w:sz w:val="24"/>
    </w:rPr>
  </w:style>
  <w:style w:type="character" w:customStyle="1" w:styleId="berschrift3Zchn">
    <w:name w:val="Überschrift 3 Zchn"/>
    <w:basedOn w:val="Absatz-Standardschriftart"/>
    <w:link w:val="berschrift3"/>
    <w:uiPriority w:val="1"/>
    <w:semiHidden/>
    <w:rsid w:val="00FA5F92"/>
    <w:rPr>
      <w:rFonts w:asciiTheme="majorHAnsi" w:eastAsiaTheme="majorEastAsia" w:hAnsiTheme="majorHAnsi" w:cstheme="majorBidi"/>
      <w:color w:val="4F6228" w:themeColor="accent6" w:themeShade="80"/>
      <w:sz w:val="24"/>
      <w:szCs w:val="24"/>
    </w:rPr>
  </w:style>
  <w:style w:type="character" w:styleId="IntensiveHervorhebung">
    <w:name w:val="Intense Emphasis"/>
    <w:basedOn w:val="Absatz-Standardschriftart"/>
    <w:uiPriority w:val="21"/>
    <w:semiHidden/>
    <w:unhideWhenUsed/>
    <w:qFormat/>
    <w:rsid w:val="000F2898"/>
    <w:rPr>
      <w:i/>
      <w:iCs/>
      <w:color w:val="4F6228" w:themeColor="accent6" w:themeShade="80"/>
    </w:rPr>
  </w:style>
  <w:style w:type="paragraph" w:styleId="IntensivesZitat">
    <w:name w:val="Intense Quote"/>
    <w:basedOn w:val="Standard"/>
    <w:next w:val="Standard"/>
    <w:link w:val="IntensivesZitatZchn"/>
    <w:uiPriority w:val="30"/>
    <w:semiHidden/>
    <w:unhideWhenUsed/>
    <w:qFormat/>
    <w:rsid w:val="000F2898"/>
    <w:pPr>
      <w:pBdr>
        <w:top w:val="single" w:sz="4" w:space="10" w:color="4F6228" w:themeColor="accent6" w:themeShade="80"/>
        <w:bottom w:val="single" w:sz="4" w:space="10" w:color="4F6228" w:themeColor="accent6" w:themeShade="80"/>
      </w:pBdr>
      <w:spacing w:before="360" w:after="360"/>
      <w:ind w:left="864" w:right="864"/>
      <w:jc w:val="center"/>
    </w:pPr>
    <w:rPr>
      <w:i/>
      <w:iCs/>
      <w:color w:val="3C5020" w:themeColor="accent5" w:themeShade="80"/>
    </w:rPr>
  </w:style>
  <w:style w:type="character" w:customStyle="1" w:styleId="IntensivesZitatZchn">
    <w:name w:val="Intensives Zitat Zchn"/>
    <w:basedOn w:val="Absatz-Standardschriftart"/>
    <w:link w:val="IntensivesZitat"/>
    <w:uiPriority w:val="30"/>
    <w:semiHidden/>
    <w:rsid w:val="000F2898"/>
    <w:rPr>
      <w:i/>
      <w:iCs/>
      <w:color w:val="3C5020" w:themeColor="accent5" w:themeShade="80"/>
      <w:sz w:val="24"/>
    </w:rPr>
  </w:style>
  <w:style w:type="character" w:styleId="IntensiverVerweis">
    <w:name w:val="Intense Reference"/>
    <w:basedOn w:val="Absatz-Standardschriftart"/>
    <w:uiPriority w:val="32"/>
    <w:semiHidden/>
    <w:unhideWhenUsed/>
    <w:qFormat/>
    <w:rsid w:val="000F2898"/>
    <w:rPr>
      <w:b/>
      <w:bCs/>
      <w:caps w:val="0"/>
      <w:smallCaps/>
      <w:color w:val="3C5020" w:themeColor="accent5" w:themeShade="80"/>
      <w:spacing w:val="5"/>
    </w:rPr>
  </w:style>
  <w:style w:type="paragraph" w:styleId="Blocktext">
    <w:name w:val="Block Text"/>
    <w:basedOn w:val="Standard"/>
    <w:uiPriority w:val="99"/>
    <w:semiHidden/>
    <w:unhideWhenUsed/>
    <w:rsid w:val="000F2898"/>
    <w:pPr>
      <w:pBdr>
        <w:top w:val="single" w:sz="2" w:space="10" w:color="3C5020" w:themeColor="accent5" w:themeShade="80"/>
        <w:left w:val="single" w:sz="2" w:space="10" w:color="3C5020" w:themeColor="accent5" w:themeShade="80"/>
        <w:bottom w:val="single" w:sz="2" w:space="10" w:color="3C5020" w:themeColor="accent5" w:themeShade="80"/>
        <w:right w:val="single" w:sz="2" w:space="10" w:color="3C5020" w:themeColor="accent5" w:themeShade="80"/>
      </w:pBdr>
      <w:ind w:left="1152" w:right="1152"/>
    </w:pPr>
    <w:rPr>
      <w:rFonts w:eastAsiaTheme="minorEastAsia"/>
      <w:i/>
      <w:iCs/>
      <w:color w:val="3C5020" w:themeColor="accent5" w:themeShade="80"/>
    </w:rPr>
  </w:style>
  <w:style w:type="character" w:styleId="BesuchterLink">
    <w:name w:val="FollowedHyperlink"/>
    <w:basedOn w:val="Absatz-Standardschriftart"/>
    <w:uiPriority w:val="99"/>
    <w:semiHidden/>
    <w:unhideWhenUsed/>
    <w:rsid w:val="000F2898"/>
    <w:rPr>
      <w:color w:val="4F6228" w:themeColor="accent6" w:themeShade="80"/>
      <w:u w:val="single"/>
    </w:rPr>
  </w:style>
  <w:style w:type="character" w:styleId="Hyperlink">
    <w:name w:val="Hyperlink"/>
    <w:basedOn w:val="Absatz-Standardschriftart"/>
    <w:uiPriority w:val="99"/>
    <w:semiHidden/>
    <w:unhideWhenUsed/>
    <w:rsid w:val="009439AA"/>
    <w:rPr>
      <w:color w:val="3D5157" w:themeColor="accent2"/>
      <w:u w:val="single"/>
    </w:rPr>
  </w:style>
  <w:style w:type="character" w:styleId="Buchtitel">
    <w:name w:val="Book Title"/>
    <w:basedOn w:val="Absatz-Standardschriftart"/>
    <w:uiPriority w:val="33"/>
    <w:semiHidden/>
    <w:unhideWhenUsed/>
    <w:qFormat/>
    <w:rsid w:val="00D904CD"/>
    <w:rPr>
      <w:b/>
      <w:bCs/>
      <w:i/>
      <w:iCs/>
      <w:spacing w:val="5"/>
    </w:rPr>
  </w:style>
  <w:style w:type="paragraph" w:styleId="Beschriftung">
    <w:name w:val="caption"/>
    <w:basedOn w:val="Standard"/>
    <w:next w:val="Standard"/>
    <w:uiPriority w:val="35"/>
    <w:semiHidden/>
    <w:unhideWhenUsed/>
    <w:qFormat/>
    <w:rsid w:val="00D904CD"/>
    <w:pPr>
      <w:spacing w:after="200" w:line="240" w:lineRule="auto"/>
    </w:pPr>
    <w:rPr>
      <w:i/>
      <w:iCs/>
      <w:color w:val="2F4158" w:themeColor="text2"/>
      <w:sz w:val="18"/>
      <w:szCs w:val="18"/>
    </w:rPr>
  </w:style>
  <w:style w:type="character" w:styleId="Hervorhebung">
    <w:name w:val="Emphasis"/>
    <w:basedOn w:val="Absatz-Standardschriftart"/>
    <w:uiPriority w:val="20"/>
    <w:semiHidden/>
    <w:unhideWhenUsed/>
    <w:qFormat/>
    <w:rsid w:val="00D904CD"/>
    <w:rPr>
      <w:i/>
      <w:iCs/>
    </w:rPr>
  </w:style>
  <w:style w:type="character" w:customStyle="1" w:styleId="berschrift7Zchn">
    <w:name w:val="Überschrift 7 Zchn"/>
    <w:basedOn w:val="Absatz-Standardschriftart"/>
    <w:link w:val="berschrift7"/>
    <w:uiPriority w:val="1"/>
    <w:semiHidden/>
    <w:rsid w:val="00FA5F92"/>
    <w:rPr>
      <w:rFonts w:asciiTheme="majorHAnsi" w:eastAsiaTheme="majorEastAsia" w:hAnsiTheme="majorHAnsi" w:cstheme="majorBidi"/>
      <w:i/>
      <w:iCs/>
      <w:color w:val="4F6228" w:themeColor="accent6" w:themeShade="80"/>
      <w:sz w:val="24"/>
    </w:rPr>
  </w:style>
  <w:style w:type="character" w:customStyle="1" w:styleId="berschrift8Zchn">
    <w:name w:val="Überschrift 8 Zchn"/>
    <w:basedOn w:val="Absatz-Standardschriftart"/>
    <w:link w:val="berschrift8"/>
    <w:uiPriority w:val="1"/>
    <w:semiHidden/>
    <w:rsid w:val="00D904CD"/>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1"/>
    <w:semiHidden/>
    <w:rsid w:val="00D904CD"/>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unhideWhenUsed/>
    <w:qFormat/>
    <w:rsid w:val="00D904CD"/>
    <w:pPr>
      <w:ind w:left="720"/>
      <w:contextualSpacing/>
    </w:pPr>
  </w:style>
  <w:style w:type="paragraph" w:styleId="KeinLeerraum">
    <w:name w:val="No Spacing"/>
    <w:uiPriority w:val="1"/>
    <w:semiHidden/>
    <w:unhideWhenUsed/>
    <w:qFormat/>
    <w:rsid w:val="00D904CD"/>
    <w:pPr>
      <w:spacing w:after="0" w:line="240" w:lineRule="auto"/>
    </w:pPr>
    <w:rPr>
      <w:color w:val="000000" w:themeColor="text1"/>
      <w:sz w:val="24"/>
    </w:rPr>
  </w:style>
  <w:style w:type="paragraph" w:styleId="Zitat">
    <w:name w:val="Quote"/>
    <w:basedOn w:val="Standard"/>
    <w:next w:val="Standard"/>
    <w:link w:val="ZitatZchn"/>
    <w:uiPriority w:val="29"/>
    <w:semiHidden/>
    <w:unhideWhenUsed/>
    <w:qFormat/>
    <w:rsid w:val="00D904CD"/>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D904CD"/>
    <w:rPr>
      <w:i/>
      <w:iCs/>
      <w:color w:val="404040" w:themeColor="text1" w:themeTint="BF"/>
      <w:sz w:val="24"/>
    </w:rPr>
  </w:style>
  <w:style w:type="paragraph" w:styleId="Untertitel">
    <w:name w:val="Subtitle"/>
    <w:basedOn w:val="Standard"/>
    <w:next w:val="Standard"/>
    <w:link w:val="UntertitelZchn"/>
    <w:uiPriority w:val="11"/>
    <w:semiHidden/>
    <w:unhideWhenUsed/>
    <w:qFormat/>
    <w:rsid w:val="00D904CD"/>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semiHidden/>
    <w:rsid w:val="00D904CD"/>
    <w:rPr>
      <w:rFonts w:eastAsiaTheme="minorEastAsia"/>
      <w:color w:val="5A5A5A" w:themeColor="text1" w:themeTint="A5"/>
      <w:spacing w:val="15"/>
      <w:sz w:val="22"/>
      <w:szCs w:val="22"/>
    </w:rPr>
  </w:style>
  <w:style w:type="character" w:styleId="SchwacheHervorhebung">
    <w:name w:val="Subtle Emphasis"/>
    <w:basedOn w:val="Absatz-Standardschriftart"/>
    <w:uiPriority w:val="19"/>
    <w:semiHidden/>
    <w:unhideWhenUsed/>
    <w:qFormat/>
    <w:rsid w:val="00D904CD"/>
    <w:rPr>
      <w:i/>
      <w:iCs/>
      <w:color w:val="404040" w:themeColor="text1" w:themeTint="BF"/>
    </w:rPr>
  </w:style>
  <w:style w:type="character" w:styleId="SchwacherVerweis">
    <w:name w:val="Subtle Reference"/>
    <w:basedOn w:val="Absatz-Standardschriftart"/>
    <w:uiPriority w:val="31"/>
    <w:semiHidden/>
    <w:unhideWhenUsed/>
    <w:qFormat/>
    <w:rsid w:val="00D904CD"/>
    <w:rPr>
      <w:smallCaps/>
      <w:color w:val="5A5A5A" w:themeColor="text1" w:themeTint="A5"/>
    </w:rPr>
  </w:style>
  <w:style w:type="paragraph" w:styleId="Titel">
    <w:name w:val="Title"/>
    <w:basedOn w:val="Standard"/>
    <w:next w:val="Standard"/>
    <w:link w:val="TitelZchn"/>
    <w:uiPriority w:val="10"/>
    <w:semiHidden/>
    <w:unhideWhenUsed/>
    <w:qFormat/>
    <w:rsid w:val="00D904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semiHidden/>
    <w:rsid w:val="00D904CD"/>
    <w:rPr>
      <w:rFonts w:asciiTheme="majorHAnsi" w:eastAsiaTheme="majorEastAsia" w:hAnsiTheme="majorHAnsi" w:cstheme="majorBidi"/>
      <w:spacing w:val="-10"/>
      <w:kern w:val="28"/>
      <w:sz w:val="56"/>
      <w:szCs w:val="56"/>
    </w:rPr>
  </w:style>
  <w:style w:type="paragraph" w:styleId="StandardWeb">
    <w:name w:val="Normal (Web)"/>
    <w:basedOn w:val="Standard"/>
    <w:uiPriority w:val="99"/>
    <w:semiHidden/>
    <w:unhideWhenUsed/>
    <w:rsid w:val="006C4F28"/>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657803">
      <w:bodyDiv w:val="1"/>
      <w:marLeft w:val="0"/>
      <w:marRight w:val="0"/>
      <w:marTop w:val="0"/>
      <w:marBottom w:val="0"/>
      <w:divBdr>
        <w:top w:val="none" w:sz="0" w:space="0" w:color="auto"/>
        <w:left w:val="none" w:sz="0" w:space="0" w:color="auto"/>
        <w:bottom w:val="none" w:sz="0" w:space="0" w:color="auto"/>
        <w:right w:val="none" w:sz="0" w:space="0" w:color="auto"/>
      </w:divBdr>
    </w:div>
    <w:div w:id="1031960558">
      <w:bodyDiv w:val="1"/>
      <w:marLeft w:val="0"/>
      <w:marRight w:val="0"/>
      <w:marTop w:val="0"/>
      <w:marBottom w:val="0"/>
      <w:divBdr>
        <w:top w:val="none" w:sz="0" w:space="0" w:color="auto"/>
        <w:left w:val="none" w:sz="0" w:space="0" w:color="auto"/>
        <w:bottom w:val="none" w:sz="0" w:space="0" w:color="auto"/>
        <w:right w:val="none" w:sz="0" w:space="0" w:color="auto"/>
      </w:divBdr>
    </w:div>
    <w:div w:id="1300379244">
      <w:bodyDiv w:val="1"/>
      <w:marLeft w:val="0"/>
      <w:marRight w:val="0"/>
      <w:marTop w:val="0"/>
      <w:marBottom w:val="0"/>
      <w:divBdr>
        <w:top w:val="none" w:sz="0" w:space="0" w:color="auto"/>
        <w:left w:val="none" w:sz="0" w:space="0" w:color="auto"/>
        <w:bottom w:val="none" w:sz="0" w:space="0" w:color="auto"/>
        <w:right w:val="none" w:sz="0" w:space="0" w:color="auto"/>
      </w:divBdr>
    </w:div>
    <w:div w:id="2136025291">
      <w:bodyDiv w:val="1"/>
      <w:marLeft w:val="0"/>
      <w:marRight w:val="0"/>
      <w:marTop w:val="0"/>
      <w:marBottom w:val="0"/>
      <w:divBdr>
        <w:top w:val="none" w:sz="0" w:space="0" w:color="auto"/>
        <w:left w:val="none" w:sz="0" w:space="0" w:color="auto"/>
        <w:bottom w:val="none" w:sz="0" w:space="0" w:color="auto"/>
        <w:right w:val="none" w:sz="0" w:space="0" w:color="auto"/>
      </w:divBdr>
    </w:div>
    <w:div w:id="214534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St._Peter_und_Paul_(R%C3%B6ssing)"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wikipedia.org/wiki/Schloss_R%C3%B6ssing" TargetMode="External"/><Relationship Id="rId12" Type="http://schemas.openxmlformats.org/officeDocument/2006/relationships/hyperlink" Target="https://unser-dorf-hat-zukunft-git-feature-bewe-1fa2a0-levinos-projects.vercel.app/steckbrief/leitbild/praegende-element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nser-dorf-hat-zukunft-git-feature-bewe-1fa2a0-levinos-projects.vercel.app/steckbrief/leitbild/praegende-elemente"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unser-dorf-hat-zukunft-git-feature-bewe-1fa2a0-levinos-projects.vercel.app/steckbrief/leitbild/praegende-elemente" TargetMode="External"/><Relationship Id="rId4" Type="http://schemas.openxmlformats.org/officeDocument/2006/relationships/webSettings" Target="webSettings.xml"/><Relationship Id="rId9" Type="http://schemas.openxmlformats.org/officeDocument/2006/relationships/hyperlink" Target="https://unser-dorf-hat-zukunft-git-feature-bewe-1fa2a0-levinos-projects.vercel.app/steckbrief/leitbild/praegende-element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5.jp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AppData\Roaming\Microsoft\Templates\Briefkopf%20(Gr&#252;ne-Welle-Design).dotx" TargetMode="External"/></Relationships>
</file>

<file path=word/theme/theme1.xml><?xml version="1.0" encoding="utf-8"?>
<a:theme xmlns:a="http://schemas.openxmlformats.org/drawingml/2006/main" name="Green Wave">
  <a:themeElements>
    <a:clrScheme name="Custom 24">
      <a:dk1>
        <a:sysClr val="windowText" lastClr="000000"/>
      </a:dk1>
      <a:lt1>
        <a:sysClr val="window" lastClr="FFFFFF"/>
      </a:lt1>
      <a:dk2>
        <a:srgbClr val="2F4158"/>
      </a:dk2>
      <a:lt2>
        <a:srgbClr val="F2F2F2"/>
      </a:lt2>
      <a:accent1>
        <a:srgbClr val="D0DE4E"/>
      </a:accent1>
      <a:accent2>
        <a:srgbClr val="3D5157"/>
      </a:accent2>
      <a:accent3>
        <a:srgbClr val="47653F"/>
      </a:accent3>
      <a:accent4>
        <a:srgbClr val="607E4C"/>
      </a:accent4>
      <a:accent5>
        <a:srgbClr val="78A141"/>
      </a:accent5>
      <a:accent6>
        <a:srgbClr val="9BBB59"/>
      </a:accent6>
      <a:hlink>
        <a:srgbClr val="9BBB59"/>
      </a:hlink>
      <a:folHlink>
        <a:srgbClr val="9BBB59"/>
      </a:folHlink>
    </a:clrScheme>
    <a:fontScheme name="Custom 5">
      <a:majorFont>
        <a:latin typeface="Franklin Gothic Demi"/>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Briefkopf (Grüne-Welle-Design).dotx</Template>
  <TotalTime>0</TotalTime>
  <Pages>1</Pages>
  <Words>1911</Words>
  <Characters>12043</Characters>
  <Application>Microsoft Office Word</Application>
  <DocSecurity>0</DocSecurity>
  <Lines>100</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dc:creator>
  <cp:keywords/>
  <dc:description/>
  <cp:lastModifiedBy>no</cp:lastModifiedBy>
  <cp:revision>27</cp:revision>
  <cp:lastPrinted>2025-03-12T17:20:00Z</cp:lastPrinted>
  <dcterms:created xsi:type="dcterms:W3CDTF">2025-03-12T12:46:00Z</dcterms:created>
  <dcterms:modified xsi:type="dcterms:W3CDTF">2025-03-18T18:15:00Z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